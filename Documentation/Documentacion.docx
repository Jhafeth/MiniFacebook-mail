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ookman Old Style" w:hAnsi="Bookman Old Style" w:cs="Arial"/>
          <w:sz w:val="28"/>
          <w:szCs w:val="24"/>
          <w:lang w:val="es-MX"/>
        </w:rPr>
      </w:pPr>
      <w:r>
        <w:rPr>
          <w:rFonts w:ascii="Bookman Old Style" w:hAnsi="Bookman Old Style" w:cs="Arial"/>
          <w:sz w:val="28"/>
          <w:szCs w:val="24"/>
          <w:lang w:val="es-MX"/>
        </w:rPr>
        <w:t>UNIVERSIDAD AUTÓNOMA GABRIEL RENÉ MORENO</w:t>
      </w:r>
    </w:p>
    <w:p>
      <w:pPr>
        <w:jc w:val="center"/>
        <w:rPr>
          <w:rFonts w:ascii="Bookman Old Style" w:hAnsi="Bookman Old Style" w:cs="Arial"/>
          <w:sz w:val="28"/>
          <w:szCs w:val="24"/>
          <w:lang w:val="es-MX"/>
        </w:rPr>
      </w:pPr>
      <w:r>
        <w:rPr>
          <w:rFonts w:ascii="Bookman Old Style" w:hAnsi="Bookman Old Style" w:cs="Arial"/>
          <w:sz w:val="28"/>
          <w:szCs w:val="24"/>
          <w:lang w:val="es-MX"/>
        </w:rPr>
        <w:t>FACULTAD DE INGENIERÍA EN CIENCIAS DE LA COMPUTACIÓN Y TELECOMUNICACIONES</w:t>
      </w:r>
    </w:p>
    <w:p>
      <w:pPr>
        <w:jc w:val="both"/>
        <w:rPr>
          <w:rFonts w:ascii="Bookman Old Style" w:hAnsi="Bookman Old Style" w:cs="Arial"/>
          <w:sz w:val="28"/>
          <w:szCs w:val="24"/>
          <w:lang w:val="es-MX"/>
        </w:rPr>
      </w:pPr>
    </w:p>
    <w:p>
      <w:pPr>
        <w:jc w:val="center"/>
        <w:rPr>
          <w:rFonts w:ascii="Bookman Old Style" w:hAnsi="Bookman Old Style" w:cs="Arial"/>
          <w:sz w:val="28"/>
          <w:szCs w:val="24"/>
          <w:lang w:val="es-MX"/>
        </w:rPr>
      </w:pPr>
      <w:r>
        <w:rPr>
          <w:rFonts w:ascii="Bookman Old Style" w:hAnsi="Bookman Old Style" w:cs="Arial"/>
          <w:sz w:val="28"/>
          <w:szCs w:val="24"/>
        </w:rPr>
        <w:drawing>
          <wp:inline distT="0" distB="0" distL="0" distR="0">
            <wp:extent cx="1988185" cy="2586355"/>
            <wp:effectExtent l="0" t="0" r="8255" b="4445"/>
            <wp:docPr id="17" name="Imagen 1" descr="Resultado de imagen para imagenes uagr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descr="Resultado de imagen para imagenes uagrm 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60800" cy="2681045"/>
                    </a:xfrm>
                    <a:prstGeom prst="rect">
                      <a:avLst/>
                    </a:prstGeom>
                    <a:noFill/>
                    <a:ln>
                      <a:noFill/>
                    </a:ln>
                  </pic:spPr>
                </pic:pic>
              </a:graphicData>
            </a:graphic>
          </wp:inline>
        </w:drawing>
      </w:r>
    </w:p>
    <w:p>
      <w:pPr>
        <w:jc w:val="center"/>
        <w:rPr>
          <w:rFonts w:ascii="Bookman Old Style" w:hAnsi="Bookman Old Style" w:cs="Arial"/>
          <w:sz w:val="28"/>
          <w:szCs w:val="24"/>
          <w:lang w:val="es-MX"/>
        </w:rPr>
      </w:pPr>
      <w:r>
        <w:rPr>
          <w:rFonts w:ascii="Bookman Old Style" w:hAnsi="Bookman Old Style" w:cs="Arial"/>
          <w:sz w:val="28"/>
          <w:szCs w:val="24"/>
          <w:lang w:val="es-MX"/>
        </w:rPr>
        <w:t>Pr</w:t>
      </w:r>
      <w:r>
        <w:rPr>
          <w:rFonts w:hint="default" w:ascii="Bookman Old Style" w:hAnsi="Bookman Old Style" w:cs="Arial"/>
          <w:sz w:val="28"/>
          <w:szCs w:val="24"/>
          <w:lang w:val="es-BO"/>
        </w:rPr>
        <w:t>oyecto</w:t>
      </w:r>
      <w:r>
        <w:rPr>
          <w:rFonts w:ascii="Bookman Old Style" w:hAnsi="Bookman Old Style" w:cs="Arial"/>
          <w:sz w:val="28"/>
          <w:szCs w:val="24"/>
          <w:lang w:val="es-MX"/>
        </w:rPr>
        <w:t xml:space="preserve"> No </w:t>
      </w:r>
      <w:r>
        <w:rPr>
          <w:rFonts w:hint="default" w:ascii="Bookman Old Style" w:hAnsi="Bookman Old Style" w:cs="Arial"/>
          <w:sz w:val="28"/>
          <w:szCs w:val="24"/>
          <w:lang w:val="es-BO"/>
        </w:rPr>
        <w:t>1</w:t>
      </w:r>
    </w:p>
    <w:p>
      <w:pPr>
        <w:jc w:val="center"/>
        <w:rPr>
          <w:rFonts w:hint="default" w:ascii="Bookman Old Style" w:hAnsi="Bookman Old Style" w:cs="Arial"/>
          <w:sz w:val="28"/>
          <w:szCs w:val="24"/>
          <w:lang w:val="es-BO"/>
        </w:rPr>
      </w:pPr>
      <w:r>
        <w:rPr>
          <w:rFonts w:hint="default" w:ascii="Bookman Old Style" w:hAnsi="Bookman Old Style" w:cs="Arial"/>
          <w:sz w:val="28"/>
          <w:szCs w:val="24"/>
          <w:lang w:val="es-BO"/>
        </w:rPr>
        <w:t>Mini Facebook</w:t>
      </w:r>
    </w:p>
    <w:p>
      <w:pPr>
        <w:rPr>
          <w:rFonts w:ascii="Bookman Old Style" w:hAnsi="Bookman Old Style" w:cs="Arial"/>
          <w:b/>
          <w:bCs/>
          <w:sz w:val="28"/>
          <w:szCs w:val="24"/>
        </w:rPr>
      </w:pPr>
      <w:r>
        <w:rPr>
          <w:rFonts w:ascii="Bookman Old Style" w:hAnsi="Bookman Old Style" w:cs="Arial"/>
          <w:b/>
          <w:bCs/>
          <w:sz w:val="28"/>
          <w:szCs w:val="24"/>
          <w:lang w:val="es-MX"/>
        </w:rPr>
        <w:t>GRUPO 0</w:t>
      </w:r>
      <w:r>
        <w:rPr>
          <w:rFonts w:hint="default" w:ascii="Bookman Old Style" w:hAnsi="Bookman Old Style" w:cs="Arial"/>
          <w:b/>
          <w:bCs/>
          <w:sz w:val="28"/>
          <w:szCs w:val="24"/>
          <w:lang w:val="es-BO"/>
        </w:rPr>
        <w:t>4</w:t>
      </w:r>
      <w:r>
        <w:rPr>
          <w:rFonts w:ascii="Bookman Old Style" w:hAnsi="Bookman Old Style" w:cs="Arial"/>
          <w:b/>
          <w:bCs/>
          <w:sz w:val="28"/>
          <w:szCs w:val="24"/>
          <w:lang w:val="es-MX"/>
        </w:rPr>
        <w:t>-SA:</w:t>
      </w:r>
    </w:p>
    <w:p>
      <w:pPr>
        <w:rPr>
          <w:rFonts w:ascii="Bookman Old Style" w:hAnsi="Bookman Old Style" w:cs="Arial"/>
          <w:sz w:val="28"/>
          <w:szCs w:val="24"/>
          <w:lang w:val="es-MX"/>
        </w:rPr>
      </w:pPr>
      <w:r>
        <w:rPr>
          <w:rFonts w:ascii="Bookman Old Style" w:hAnsi="Bookman Old Style" w:cs="Arial"/>
          <w:sz w:val="28"/>
          <w:szCs w:val="24"/>
          <w:lang w:val="es-MX"/>
        </w:rPr>
        <w:t xml:space="preserve">CADIMA BARRERO JHAFETH                   </w:t>
      </w:r>
      <w:r>
        <w:rPr>
          <w:rFonts w:ascii="Bookman Old Style" w:hAnsi="Bookman Old Style" w:cs="Arial"/>
          <w:sz w:val="28"/>
          <w:szCs w:val="24"/>
          <w:lang w:val="es-MX"/>
        </w:rPr>
        <w:tab/>
      </w:r>
      <w:r>
        <w:rPr>
          <w:rFonts w:hint="default" w:ascii="Bookman Old Style" w:hAnsi="Bookman Old Style" w:cs="Arial"/>
          <w:sz w:val="28"/>
          <w:szCs w:val="24"/>
          <w:lang w:val="es-BO"/>
        </w:rPr>
        <w:tab/>
      </w:r>
      <w:r>
        <w:rPr>
          <w:rFonts w:ascii="Bookman Old Style" w:hAnsi="Bookman Old Style" w:cs="Arial"/>
          <w:sz w:val="28"/>
          <w:szCs w:val="24"/>
          <w:lang w:val="es-MX"/>
        </w:rPr>
        <w:t>216008131</w:t>
      </w:r>
    </w:p>
    <w:p>
      <w:pPr>
        <w:rPr>
          <w:rFonts w:ascii="Bookman Old Style" w:hAnsi="Bookman Old Style" w:cs="Arial"/>
          <w:sz w:val="28"/>
          <w:szCs w:val="24"/>
          <w:lang w:val="es-MX"/>
        </w:rPr>
      </w:pPr>
      <w:r>
        <w:rPr>
          <w:rFonts w:ascii="Bookman Old Style" w:hAnsi="Bookman Old Style" w:cs="Arial"/>
          <w:sz w:val="28"/>
          <w:szCs w:val="24"/>
          <w:lang w:val="es-MX"/>
        </w:rPr>
        <w:t xml:space="preserve">TORREZ ARAMAYO JORGE RODRIGO    </w:t>
      </w:r>
      <w:r>
        <w:rPr>
          <w:rFonts w:ascii="Bookman Old Style" w:hAnsi="Bookman Old Style" w:cs="Arial"/>
          <w:sz w:val="28"/>
          <w:szCs w:val="24"/>
          <w:lang w:val="es-MX"/>
        </w:rPr>
        <w:tab/>
      </w:r>
      <w:r>
        <w:rPr>
          <w:rFonts w:ascii="Bookman Old Style" w:hAnsi="Bookman Old Style" w:cs="Arial"/>
          <w:sz w:val="28"/>
          <w:szCs w:val="24"/>
          <w:lang w:val="es-MX"/>
        </w:rPr>
        <w:tab/>
      </w:r>
      <w:r>
        <w:rPr>
          <w:rFonts w:ascii="Bookman Old Style" w:hAnsi="Bookman Old Style" w:cs="Arial"/>
          <w:sz w:val="28"/>
          <w:szCs w:val="24"/>
          <w:lang w:val="es-MX"/>
        </w:rPr>
        <w:t>217051367</w:t>
      </w:r>
    </w:p>
    <w:p>
      <w:pPr>
        <w:rPr>
          <w:rFonts w:ascii="Bookman Old Style" w:hAnsi="Bookman Old Style" w:cs="Arial"/>
          <w:b/>
          <w:bCs/>
          <w:sz w:val="28"/>
          <w:szCs w:val="24"/>
        </w:rPr>
      </w:pPr>
      <w:r>
        <w:rPr>
          <w:rFonts w:ascii="Bookman Old Style" w:hAnsi="Bookman Old Style" w:cs="Arial"/>
          <w:sz w:val="28"/>
          <w:szCs w:val="24"/>
          <w:lang w:val="es-MX"/>
        </w:rPr>
        <w:t xml:space="preserve">MENDOZA ALLERDING JOSE CARLOS   </w:t>
      </w:r>
      <w:r>
        <w:rPr>
          <w:rFonts w:ascii="Bookman Old Style" w:hAnsi="Bookman Old Style" w:cs="Arial"/>
          <w:sz w:val="28"/>
          <w:szCs w:val="24"/>
          <w:lang w:val="es-MX"/>
        </w:rPr>
        <w:tab/>
      </w:r>
      <w:r>
        <w:rPr>
          <w:rFonts w:ascii="Bookman Old Style" w:hAnsi="Bookman Old Style" w:cs="Arial"/>
          <w:sz w:val="28"/>
          <w:szCs w:val="24"/>
          <w:lang w:val="es-MX"/>
        </w:rPr>
        <w:tab/>
      </w:r>
      <w:r>
        <w:rPr>
          <w:rFonts w:ascii="Bookman Old Style" w:hAnsi="Bookman Old Style" w:cs="Arial"/>
          <w:sz w:val="28"/>
          <w:szCs w:val="24"/>
          <w:lang w:val="es-MX"/>
        </w:rPr>
        <w:t>216031850</w:t>
      </w:r>
    </w:p>
    <w:p>
      <w:pPr>
        <w:jc w:val="both"/>
        <w:rPr>
          <w:rFonts w:ascii="Bookman Old Style" w:hAnsi="Bookman Old Style" w:cs="Arial"/>
          <w:sz w:val="28"/>
          <w:szCs w:val="24"/>
          <w:lang w:val="es-MX"/>
        </w:rPr>
      </w:pPr>
      <w:r>
        <w:rPr>
          <w:rFonts w:ascii="Bookman Old Style" w:hAnsi="Bookman Old Style" w:cs="Arial"/>
          <w:b/>
          <w:sz w:val="28"/>
          <w:szCs w:val="24"/>
          <w:lang w:val="es-MX"/>
        </w:rPr>
        <w:t>SIGLA:</w:t>
      </w:r>
      <w:r>
        <w:rPr>
          <w:rFonts w:ascii="Bookman Old Style" w:hAnsi="Bookman Old Style" w:cs="Arial"/>
          <w:sz w:val="28"/>
          <w:szCs w:val="24"/>
          <w:lang w:val="es-MX"/>
        </w:rPr>
        <w:t xml:space="preserve"> INF513-SA</w:t>
      </w:r>
      <w:r>
        <w:rPr>
          <w:rFonts w:ascii="Bookman Old Style" w:hAnsi="Bookman Old Style" w:cs="Arial"/>
          <w:sz w:val="28"/>
          <w:szCs w:val="24"/>
          <w:lang w:val="es-MX"/>
        </w:rPr>
        <w:tab/>
      </w:r>
      <w:r>
        <w:rPr>
          <w:rFonts w:ascii="Bookman Old Style" w:hAnsi="Bookman Old Style" w:cs="Arial"/>
          <w:sz w:val="28"/>
          <w:szCs w:val="24"/>
          <w:lang w:val="es-MX"/>
        </w:rPr>
        <w:tab/>
      </w:r>
      <w:r>
        <w:rPr>
          <w:rFonts w:ascii="Bookman Old Style" w:hAnsi="Bookman Old Style" w:cs="Arial"/>
          <w:b/>
          <w:sz w:val="28"/>
          <w:szCs w:val="24"/>
          <w:lang w:val="es-MX"/>
        </w:rPr>
        <w:t>MATERIA:</w:t>
      </w:r>
      <w:r>
        <w:rPr>
          <w:rFonts w:ascii="Bookman Old Style" w:hAnsi="Bookman Old Style" w:cs="Arial"/>
          <w:sz w:val="28"/>
          <w:szCs w:val="24"/>
          <w:lang w:val="es-MX"/>
        </w:rPr>
        <w:t xml:space="preserve"> TECNOLOGIA WEB</w:t>
      </w:r>
    </w:p>
    <w:p>
      <w:pPr>
        <w:jc w:val="both"/>
        <w:rPr>
          <w:rFonts w:ascii="Bookman Old Style" w:hAnsi="Bookman Old Style" w:cs="Arial"/>
          <w:b/>
          <w:bCs/>
          <w:sz w:val="28"/>
          <w:szCs w:val="24"/>
          <w:lang w:val="es-MX"/>
        </w:rPr>
      </w:pPr>
      <w:r>
        <w:rPr>
          <w:rFonts w:ascii="Bookman Old Style" w:hAnsi="Bookman Old Style" w:cs="Arial"/>
          <w:b/>
          <w:bCs/>
          <w:sz w:val="28"/>
          <w:szCs w:val="24"/>
          <w:lang w:val="es-MX"/>
        </w:rPr>
        <w:t xml:space="preserve">SEMESTRE: </w:t>
      </w:r>
      <w:r>
        <w:rPr>
          <w:rFonts w:ascii="Bookman Old Style" w:hAnsi="Bookman Old Style" w:cs="Arial"/>
          <w:sz w:val="28"/>
          <w:szCs w:val="24"/>
          <w:lang w:val="es-MX"/>
        </w:rPr>
        <w:t>1-2020</w:t>
      </w:r>
    </w:p>
    <w:p>
      <w:pPr>
        <w:jc w:val="both"/>
        <w:rPr>
          <w:rFonts w:ascii="Bookman Old Style" w:hAnsi="Bookman Old Style" w:cs="Arial"/>
          <w:sz w:val="28"/>
          <w:szCs w:val="24"/>
          <w:lang w:val="es-MX"/>
        </w:rPr>
      </w:pPr>
      <w:r>
        <w:rPr>
          <w:rFonts w:ascii="Bookman Old Style" w:hAnsi="Bookman Old Style" w:cs="Arial"/>
          <w:b/>
          <w:sz w:val="28"/>
          <w:szCs w:val="24"/>
          <w:lang w:val="es-MX"/>
        </w:rPr>
        <w:t>DOCENTE:</w:t>
      </w:r>
      <w:r>
        <w:rPr>
          <w:rFonts w:ascii="Bookman Old Style" w:hAnsi="Bookman Old Style" w:cs="Arial"/>
          <w:sz w:val="28"/>
          <w:szCs w:val="24"/>
          <w:lang w:val="es-MX"/>
        </w:rPr>
        <w:t xml:space="preserve"> M.sc. Ing. EVANS BALCÁZAR VEIZAGA </w:t>
      </w:r>
    </w:p>
    <w:p>
      <w:pPr>
        <w:jc w:val="both"/>
        <w:rPr>
          <w:rFonts w:ascii="Bookman Old Style" w:hAnsi="Bookman Old Style" w:cs="Arial"/>
          <w:sz w:val="28"/>
          <w:szCs w:val="24"/>
          <w:lang w:val="es-MX"/>
        </w:rPr>
      </w:pPr>
    </w:p>
    <w:p>
      <w:pPr>
        <w:numPr>
          <w:numId w:val="0"/>
        </w:numPr>
        <w:jc w:val="center"/>
        <w:rPr>
          <w:sz w:val="24"/>
          <w:szCs w:val="24"/>
        </w:rPr>
      </w:pPr>
      <w:r>
        <w:rPr>
          <w:rFonts w:ascii="Bookman Old Style" w:hAnsi="Bookman Old Style" w:cs="Arial"/>
          <w:sz w:val="28"/>
          <w:szCs w:val="24"/>
          <w:lang w:val="es-MX"/>
        </w:rPr>
        <w:t>Santa Cruz-Bolivia</w:t>
      </w:r>
    </w:p>
    <w:p>
      <w:pPr>
        <w:numPr>
          <w:numId w:val="0"/>
        </w:numPr>
        <w:jc w:val="both"/>
        <w:rPr>
          <w:sz w:val="24"/>
          <w:szCs w:val="24"/>
        </w:rPr>
      </w:pPr>
    </w:p>
    <w:p>
      <w:pPr>
        <w:numPr>
          <w:numId w:val="0"/>
        </w:numPr>
        <w:jc w:val="center"/>
        <w:rPr>
          <w:rFonts w:hint="default"/>
          <w:sz w:val="24"/>
          <w:szCs w:val="24"/>
          <w:lang w:val="es-BO"/>
        </w:rPr>
      </w:pPr>
      <w:r>
        <w:rPr>
          <w:rFonts w:hint="default"/>
          <w:sz w:val="24"/>
          <w:szCs w:val="24"/>
          <w:lang w:val="es-BO"/>
        </w:rPr>
        <w:t>Indice</w:t>
      </w:r>
    </w:p>
    <w:p>
      <w:pPr>
        <w:numPr>
          <w:ilvl w:val="0"/>
          <w:numId w:val="1"/>
        </w:numPr>
        <w:ind w:left="0" w:leftChars="0" w:firstLine="0" w:firstLineChars="0"/>
        <w:jc w:val="both"/>
        <w:rPr>
          <w:rFonts w:hint="default"/>
          <w:sz w:val="20"/>
          <w:szCs w:val="20"/>
          <w:lang w:val="es-BO"/>
        </w:rPr>
      </w:pPr>
      <w:r>
        <w:rPr>
          <w:rFonts w:hint="default"/>
          <w:sz w:val="20"/>
          <w:szCs w:val="20"/>
          <w:lang w:val="es-BO"/>
        </w:rPr>
        <w:t>Introduccion........................................................................................................................................3</w:t>
      </w:r>
    </w:p>
    <w:p>
      <w:pPr>
        <w:numPr>
          <w:ilvl w:val="0"/>
          <w:numId w:val="1"/>
        </w:numPr>
        <w:ind w:left="0" w:leftChars="0" w:firstLine="0" w:firstLineChars="0"/>
        <w:jc w:val="both"/>
        <w:rPr>
          <w:rFonts w:hint="default"/>
          <w:sz w:val="20"/>
          <w:szCs w:val="20"/>
          <w:lang w:val="es-BO"/>
        </w:rPr>
      </w:pPr>
      <w:r>
        <w:rPr>
          <w:rFonts w:hint="default"/>
          <w:sz w:val="20"/>
          <w:szCs w:val="20"/>
          <w:lang w:val="es-BO"/>
        </w:rPr>
        <w:t>Antecedentes y justificación................................................................................................................3</w:t>
      </w:r>
    </w:p>
    <w:p>
      <w:pPr>
        <w:numPr>
          <w:ilvl w:val="0"/>
          <w:numId w:val="1"/>
        </w:numPr>
        <w:ind w:left="0" w:leftChars="0" w:firstLine="0" w:firstLineChars="0"/>
        <w:jc w:val="both"/>
        <w:rPr>
          <w:rFonts w:hint="default"/>
          <w:sz w:val="20"/>
          <w:szCs w:val="20"/>
          <w:lang w:val="es-BO"/>
        </w:rPr>
      </w:pPr>
      <w:r>
        <w:rPr>
          <w:rFonts w:hint="default"/>
          <w:sz w:val="20"/>
          <w:szCs w:val="20"/>
          <w:lang w:val="es-BO"/>
        </w:rPr>
        <w:t>El problema.........................................................................................................................................3</w:t>
      </w:r>
    </w:p>
    <w:p>
      <w:pPr>
        <w:numPr>
          <w:ilvl w:val="1"/>
          <w:numId w:val="1"/>
        </w:numPr>
        <w:ind w:left="840" w:leftChars="0" w:hanging="420" w:firstLineChars="0"/>
        <w:jc w:val="both"/>
        <w:rPr>
          <w:rFonts w:hint="default"/>
          <w:sz w:val="20"/>
          <w:szCs w:val="20"/>
          <w:lang w:val="es-BO"/>
        </w:rPr>
      </w:pPr>
      <w:r>
        <w:rPr>
          <w:rFonts w:hint="default"/>
          <w:sz w:val="20"/>
          <w:szCs w:val="20"/>
          <w:lang w:val="es-BO"/>
        </w:rPr>
        <w:t>Situación problemática..............................................................................................................3</w:t>
      </w:r>
    </w:p>
    <w:p>
      <w:pPr>
        <w:numPr>
          <w:ilvl w:val="1"/>
          <w:numId w:val="1"/>
        </w:numPr>
        <w:ind w:left="840" w:leftChars="0" w:hanging="420" w:firstLineChars="0"/>
        <w:jc w:val="both"/>
        <w:rPr>
          <w:rFonts w:hint="default"/>
          <w:sz w:val="20"/>
          <w:szCs w:val="20"/>
          <w:lang w:val="es-BO"/>
        </w:rPr>
      </w:pPr>
      <w:r>
        <w:rPr>
          <w:rFonts w:hint="default"/>
          <w:sz w:val="20"/>
          <w:szCs w:val="20"/>
          <w:lang w:val="es-BO"/>
        </w:rPr>
        <w:t>Formulación del problema.........................................................................................................3</w:t>
      </w:r>
    </w:p>
    <w:p>
      <w:pPr>
        <w:numPr>
          <w:ilvl w:val="0"/>
          <w:numId w:val="1"/>
        </w:numPr>
        <w:ind w:left="0" w:leftChars="0" w:firstLine="0" w:firstLineChars="0"/>
        <w:jc w:val="both"/>
        <w:rPr>
          <w:rFonts w:hint="default"/>
          <w:sz w:val="20"/>
          <w:szCs w:val="20"/>
          <w:lang w:val="es-BO"/>
        </w:rPr>
      </w:pPr>
      <w:r>
        <w:rPr>
          <w:rFonts w:hint="default"/>
          <w:sz w:val="20"/>
          <w:szCs w:val="20"/>
          <w:lang w:val="es-BO"/>
        </w:rPr>
        <w:t>Objetivos.............................................................................................................................................3</w:t>
      </w:r>
    </w:p>
    <w:p>
      <w:pPr>
        <w:numPr>
          <w:ilvl w:val="1"/>
          <w:numId w:val="1"/>
        </w:numPr>
        <w:ind w:left="840" w:leftChars="0" w:hanging="420" w:firstLineChars="0"/>
        <w:jc w:val="both"/>
        <w:rPr>
          <w:rFonts w:hint="default"/>
          <w:sz w:val="20"/>
          <w:szCs w:val="20"/>
          <w:lang w:val="es-BO"/>
        </w:rPr>
      </w:pPr>
      <w:r>
        <w:rPr>
          <w:rFonts w:hint="default"/>
          <w:sz w:val="20"/>
          <w:szCs w:val="20"/>
          <w:lang w:val="es-BO"/>
        </w:rPr>
        <w:t>Objetivo general........................................................................................................................3</w:t>
      </w:r>
    </w:p>
    <w:p>
      <w:pPr>
        <w:numPr>
          <w:ilvl w:val="1"/>
          <w:numId w:val="1"/>
        </w:numPr>
        <w:ind w:left="840" w:leftChars="0" w:hanging="420" w:firstLineChars="0"/>
        <w:jc w:val="both"/>
        <w:rPr>
          <w:rFonts w:hint="default"/>
          <w:sz w:val="20"/>
          <w:szCs w:val="20"/>
          <w:lang w:val="es-BO"/>
        </w:rPr>
      </w:pPr>
      <w:r>
        <w:rPr>
          <w:rFonts w:hint="default"/>
          <w:sz w:val="20"/>
          <w:szCs w:val="20"/>
          <w:lang w:val="es-BO"/>
        </w:rPr>
        <w:t>Objetivos específicos.................................................................................................................3</w:t>
      </w:r>
    </w:p>
    <w:p>
      <w:pPr>
        <w:numPr>
          <w:ilvl w:val="0"/>
          <w:numId w:val="1"/>
        </w:numPr>
        <w:ind w:left="0" w:leftChars="0" w:firstLine="0" w:firstLineChars="0"/>
        <w:jc w:val="both"/>
        <w:rPr>
          <w:rFonts w:hint="default"/>
          <w:sz w:val="20"/>
          <w:szCs w:val="20"/>
          <w:lang w:val="es-BO"/>
        </w:rPr>
      </w:pPr>
      <w:r>
        <w:rPr>
          <w:rFonts w:hint="default"/>
          <w:sz w:val="20"/>
          <w:szCs w:val="20"/>
          <w:lang w:val="es-BO"/>
        </w:rPr>
        <w:t>Metodología.........................................................................................................................................4</w:t>
      </w:r>
    </w:p>
    <w:p>
      <w:pPr>
        <w:numPr>
          <w:ilvl w:val="1"/>
          <w:numId w:val="1"/>
        </w:numPr>
        <w:ind w:left="840" w:leftChars="0" w:hanging="420" w:firstLineChars="0"/>
        <w:jc w:val="both"/>
        <w:rPr>
          <w:rFonts w:hint="default"/>
          <w:sz w:val="20"/>
          <w:szCs w:val="20"/>
          <w:lang w:val="es-BO"/>
        </w:rPr>
      </w:pPr>
      <w:r>
        <w:rPr>
          <w:rFonts w:hint="default"/>
          <w:sz w:val="20"/>
          <w:szCs w:val="20"/>
          <w:lang w:val="es-BO"/>
        </w:rPr>
        <w:t>Captura de requisitos.................................................................................................................4</w:t>
      </w:r>
    </w:p>
    <w:p>
      <w:pPr>
        <w:numPr>
          <w:ilvl w:val="2"/>
          <w:numId w:val="1"/>
        </w:numPr>
        <w:ind w:left="1260" w:leftChars="0" w:hanging="420" w:firstLineChars="0"/>
        <w:jc w:val="both"/>
        <w:rPr>
          <w:rFonts w:hint="default"/>
          <w:sz w:val="20"/>
          <w:szCs w:val="20"/>
          <w:lang w:val="es-BO"/>
        </w:rPr>
      </w:pPr>
      <w:r>
        <w:rPr>
          <w:rFonts w:hint="default"/>
          <w:sz w:val="20"/>
          <w:szCs w:val="20"/>
          <w:lang w:val="es-BO"/>
        </w:rPr>
        <w:t>Actores y casos de uso.......................................................................................4</w:t>
      </w:r>
    </w:p>
    <w:p>
      <w:pPr>
        <w:numPr>
          <w:ilvl w:val="3"/>
          <w:numId w:val="1"/>
        </w:numPr>
        <w:tabs>
          <w:tab w:val="left" w:pos="1260"/>
        </w:tabs>
        <w:ind w:left="1680" w:leftChars="0" w:hanging="420" w:firstLineChars="0"/>
        <w:jc w:val="both"/>
        <w:rPr>
          <w:rFonts w:hint="default"/>
          <w:sz w:val="20"/>
          <w:szCs w:val="20"/>
          <w:lang w:val="es-BO"/>
        </w:rPr>
      </w:pPr>
      <w:r>
        <w:rPr>
          <w:rFonts w:hint="default"/>
          <w:sz w:val="20"/>
          <w:szCs w:val="20"/>
          <w:lang w:val="es-BO"/>
        </w:rPr>
        <w:t>Actores................................................................................................................4</w:t>
      </w:r>
    </w:p>
    <w:p>
      <w:pPr>
        <w:numPr>
          <w:ilvl w:val="3"/>
          <w:numId w:val="1"/>
        </w:numPr>
        <w:tabs>
          <w:tab w:val="left" w:pos="1260"/>
        </w:tabs>
        <w:ind w:left="1680" w:leftChars="0" w:hanging="420" w:firstLineChars="0"/>
        <w:jc w:val="both"/>
        <w:rPr>
          <w:rFonts w:hint="default"/>
          <w:sz w:val="20"/>
          <w:szCs w:val="20"/>
          <w:lang w:val="es-BO"/>
        </w:rPr>
      </w:pPr>
      <w:r>
        <w:rPr>
          <w:rFonts w:hint="default"/>
          <w:sz w:val="20"/>
          <w:szCs w:val="20"/>
          <w:lang w:val="es-BO"/>
        </w:rPr>
        <w:t>Casos de uso......................................................................................................4</w:t>
      </w:r>
    </w:p>
    <w:p>
      <w:pPr>
        <w:numPr>
          <w:ilvl w:val="3"/>
          <w:numId w:val="1"/>
        </w:numPr>
        <w:tabs>
          <w:tab w:val="left" w:pos="1260"/>
        </w:tabs>
        <w:ind w:left="1680" w:leftChars="0" w:hanging="420" w:firstLineChars="0"/>
        <w:jc w:val="both"/>
        <w:rPr>
          <w:rFonts w:hint="default"/>
          <w:sz w:val="20"/>
          <w:szCs w:val="20"/>
          <w:lang w:val="es-BO"/>
        </w:rPr>
      </w:pPr>
      <w:r>
        <w:rPr>
          <w:rFonts w:hint="default"/>
          <w:sz w:val="20"/>
          <w:szCs w:val="20"/>
          <w:lang w:val="es-BO"/>
        </w:rPr>
        <w:t>Tabla de actores y casos de uso........................................................................4</w:t>
      </w:r>
    </w:p>
    <w:p>
      <w:pPr>
        <w:numPr>
          <w:ilvl w:val="2"/>
          <w:numId w:val="1"/>
        </w:numPr>
        <w:ind w:left="1260" w:leftChars="0" w:hanging="420" w:firstLineChars="0"/>
        <w:jc w:val="both"/>
        <w:rPr>
          <w:rFonts w:hint="default"/>
          <w:sz w:val="20"/>
          <w:szCs w:val="20"/>
          <w:lang w:val="es-BO"/>
        </w:rPr>
      </w:pPr>
      <w:r>
        <w:rPr>
          <w:rFonts w:hint="default"/>
          <w:sz w:val="20"/>
          <w:szCs w:val="20"/>
          <w:lang w:val="es-BO"/>
        </w:rPr>
        <w:t>Detallar casos de uso.........................................................................................5</w:t>
      </w:r>
    </w:p>
    <w:p>
      <w:pPr>
        <w:numPr>
          <w:ilvl w:val="2"/>
          <w:numId w:val="1"/>
        </w:numPr>
        <w:ind w:left="1260" w:leftChars="0" w:hanging="420" w:firstLineChars="0"/>
        <w:jc w:val="both"/>
        <w:rPr>
          <w:rFonts w:hint="default"/>
          <w:sz w:val="20"/>
          <w:szCs w:val="20"/>
          <w:lang w:val="es-BO"/>
        </w:rPr>
      </w:pPr>
      <w:r>
        <w:rPr>
          <w:rFonts w:hint="default"/>
          <w:sz w:val="20"/>
          <w:szCs w:val="20"/>
          <w:lang w:val="es-BO"/>
        </w:rPr>
        <w:t>Modelo de casos de uso....................................................................................12</w:t>
      </w:r>
    </w:p>
    <w:p>
      <w:pPr>
        <w:numPr>
          <w:ilvl w:val="1"/>
          <w:numId w:val="1"/>
        </w:numPr>
        <w:tabs>
          <w:tab w:val="left" w:pos="1260"/>
        </w:tabs>
        <w:ind w:left="840" w:leftChars="0" w:hanging="420" w:firstLineChars="0"/>
        <w:jc w:val="both"/>
        <w:rPr>
          <w:rFonts w:hint="default"/>
          <w:sz w:val="20"/>
          <w:szCs w:val="20"/>
          <w:lang w:val="es-BO"/>
        </w:rPr>
      </w:pPr>
      <w:r>
        <w:rPr>
          <w:rFonts w:hint="default"/>
          <w:sz w:val="20"/>
          <w:szCs w:val="20"/>
          <w:lang w:val="es-BO"/>
        </w:rPr>
        <w:t>Análisis......................................................................................................................................13</w:t>
      </w:r>
    </w:p>
    <w:p>
      <w:pPr>
        <w:numPr>
          <w:ilvl w:val="2"/>
          <w:numId w:val="1"/>
        </w:numPr>
        <w:ind w:left="1260" w:leftChars="0" w:hanging="420" w:firstLineChars="0"/>
        <w:jc w:val="both"/>
        <w:rPr>
          <w:rFonts w:hint="default"/>
          <w:sz w:val="20"/>
          <w:szCs w:val="20"/>
          <w:lang w:val="es-BO"/>
        </w:rPr>
      </w:pPr>
      <w:r>
        <w:rPr>
          <w:rFonts w:hint="default"/>
          <w:sz w:val="20"/>
          <w:szCs w:val="20"/>
          <w:lang w:val="es-BO"/>
        </w:rPr>
        <w:t>Análisis de la arquitectura..................................................................................13</w:t>
      </w:r>
    </w:p>
    <w:p>
      <w:pPr>
        <w:numPr>
          <w:ilvl w:val="3"/>
          <w:numId w:val="1"/>
        </w:numPr>
        <w:tabs>
          <w:tab w:val="left" w:pos="1260"/>
        </w:tabs>
        <w:ind w:left="1680" w:leftChars="0" w:hanging="420" w:firstLineChars="0"/>
        <w:jc w:val="both"/>
        <w:rPr>
          <w:rFonts w:hint="default"/>
          <w:sz w:val="20"/>
          <w:szCs w:val="20"/>
          <w:lang w:val="es-BO"/>
        </w:rPr>
      </w:pPr>
      <w:r>
        <w:rPr>
          <w:rFonts w:hint="default"/>
          <w:sz w:val="20"/>
          <w:szCs w:val="20"/>
          <w:lang w:val="es-BO"/>
        </w:rPr>
        <w:t>Identificar los paquetes......................................................................................13</w:t>
      </w:r>
    </w:p>
    <w:p>
      <w:pPr>
        <w:numPr>
          <w:ilvl w:val="2"/>
          <w:numId w:val="1"/>
        </w:numPr>
        <w:ind w:left="1260" w:leftChars="0" w:hanging="420" w:firstLineChars="0"/>
        <w:jc w:val="both"/>
        <w:rPr>
          <w:rFonts w:hint="default"/>
          <w:sz w:val="20"/>
          <w:szCs w:val="20"/>
          <w:lang w:val="es-BO"/>
        </w:rPr>
      </w:pPr>
      <w:r>
        <w:rPr>
          <w:rFonts w:hint="default"/>
          <w:sz w:val="20"/>
          <w:szCs w:val="20"/>
          <w:lang w:val="es-BO"/>
        </w:rPr>
        <w:t>Análisis de casos de uso....................................................................................13</w:t>
      </w:r>
    </w:p>
    <w:p>
      <w:pPr>
        <w:numPr>
          <w:ilvl w:val="2"/>
          <w:numId w:val="1"/>
        </w:numPr>
        <w:ind w:left="1260" w:leftChars="0" w:hanging="420" w:firstLineChars="0"/>
        <w:jc w:val="both"/>
        <w:rPr>
          <w:rFonts w:hint="default"/>
          <w:sz w:val="20"/>
          <w:szCs w:val="20"/>
          <w:lang w:val="es-BO"/>
        </w:rPr>
      </w:pPr>
      <w:r>
        <w:rPr>
          <w:rFonts w:hint="default"/>
          <w:sz w:val="20"/>
          <w:szCs w:val="20"/>
          <w:lang w:val="es-BO"/>
        </w:rPr>
        <w:t>Análisis de paquetes...........................................................................................17</w:t>
      </w:r>
    </w:p>
    <w:p>
      <w:pPr>
        <w:numPr>
          <w:ilvl w:val="1"/>
          <w:numId w:val="1"/>
        </w:numPr>
        <w:tabs>
          <w:tab w:val="left" w:pos="1260"/>
        </w:tabs>
        <w:ind w:left="840" w:leftChars="0" w:hanging="420" w:firstLineChars="0"/>
        <w:jc w:val="both"/>
        <w:rPr>
          <w:rFonts w:hint="default"/>
          <w:sz w:val="20"/>
          <w:szCs w:val="20"/>
          <w:lang w:val="es-BO"/>
        </w:rPr>
      </w:pPr>
      <w:r>
        <w:rPr>
          <w:rFonts w:hint="default"/>
          <w:sz w:val="20"/>
          <w:szCs w:val="20"/>
          <w:lang w:val="es-BO"/>
        </w:rPr>
        <w:t>Diseño........................................................................................................................................18</w:t>
      </w:r>
    </w:p>
    <w:p>
      <w:pPr>
        <w:numPr>
          <w:ilvl w:val="2"/>
          <w:numId w:val="1"/>
        </w:numPr>
        <w:ind w:left="1260" w:leftChars="0" w:hanging="420" w:firstLineChars="0"/>
        <w:jc w:val="both"/>
        <w:rPr>
          <w:rFonts w:hint="default"/>
          <w:sz w:val="20"/>
          <w:szCs w:val="20"/>
          <w:lang w:val="es-BO"/>
        </w:rPr>
      </w:pPr>
      <w:r>
        <w:rPr>
          <w:rFonts w:hint="default"/>
          <w:sz w:val="20"/>
          <w:szCs w:val="20"/>
          <w:lang w:val="es-BO"/>
        </w:rPr>
        <w:t>Diseño de la arquitectura....................................................................................18</w:t>
      </w:r>
    </w:p>
    <w:p>
      <w:pPr>
        <w:numPr>
          <w:ilvl w:val="3"/>
          <w:numId w:val="1"/>
        </w:numPr>
        <w:tabs>
          <w:tab w:val="left" w:pos="1260"/>
        </w:tabs>
        <w:ind w:left="1680" w:leftChars="0" w:hanging="420" w:firstLineChars="0"/>
        <w:jc w:val="both"/>
        <w:rPr>
          <w:rFonts w:hint="default"/>
          <w:sz w:val="20"/>
          <w:szCs w:val="20"/>
          <w:lang w:val="es-BO"/>
        </w:rPr>
      </w:pPr>
      <w:r>
        <w:rPr>
          <w:rFonts w:hint="default"/>
          <w:sz w:val="20"/>
          <w:szCs w:val="20"/>
          <w:lang w:val="es-BO"/>
        </w:rPr>
        <w:t>Diseño físico de la arquitectura...........................................................................18</w:t>
      </w:r>
    </w:p>
    <w:p>
      <w:pPr>
        <w:numPr>
          <w:ilvl w:val="3"/>
          <w:numId w:val="1"/>
        </w:numPr>
        <w:tabs>
          <w:tab w:val="left" w:pos="1260"/>
        </w:tabs>
        <w:ind w:left="1680" w:leftChars="0" w:hanging="420" w:firstLineChars="0"/>
        <w:jc w:val="both"/>
        <w:rPr>
          <w:rFonts w:hint="default"/>
          <w:sz w:val="20"/>
          <w:szCs w:val="20"/>
          <w:lang w:val="es-BO"/>
        </w:rPr>
      </w:pPr>
      <w:r>
        <w:rPr>
          <w:rFonts w:hint="default"/>
          <w:sz w:val="20"/>
          <w:szCs w:val="20"/>
          <w:lang w:val="es-BO"/>
        </w:rPr>
        <w:t>Diseño lógico de la arquitectura..........................................................................18</w:t>
      </w:r>
    </w:p>
    <w:p>
      <w:pPr>
        <w:numPr>
          <w:ilvl w:val="2"/>
          <w:numId w:val="1"/>
        </w:numPr>
        <w:ind w:left="1260" w:leftChars="0" w:hanging="420" w:firstLineChars="0"/>
        <w:jc w:val="both"/>
        <w:rPr>
          <w:rFonts w:hint="default"/>
          <w:sz w:val="20"/>
          <w:szCs w:val="20"/>
          <w:lang w:val="es-BO"/>
        </w:rPr>
      </w:pPr>
      <w:r>
        <w:rPr>
          <w:rFonts w:hint="default"/>
          <w:sz w:val="20"/>
          <w:szCs w:val="20"/>
          <w:lang w:val="es-BO"/>
        </w:rPr>
        <w:t>Diseño de datos..................................................................................................19</w:t>
      </w:r>
    </w:p>
    <w:p>
      <w:pPr>
        <w:numPr>
          <w:ilvl w:val="3"/>
          <w:numId w:val="1"/>
        </w:numPr>
        <w:tabs>
          <w:tab w:val="left" w:pos="1260"/>
        </w:tabs>
        <w:ind w:left="1680" w:leftChars="0" w:hanging="420" w:firstLineChars="0"/>
        <w:jc w:val="both"/>
        <w:rPr>
          <w:rFonts w:hint="default"/>
          <w:sz w:val="20"/>
          <w:szCs w:val="20"/>
          <w:lang w:val="es-BO"/>
        </w:rPr>
      </w:pPr>
      <w:r>
        <w:rPr>
          <w:rFonts w:hint="default"/>
          <w:sz w:val="20"/>
          <w:szCs w:val="20"/>
          <w:lang w:val="es-BO"/>
        </w:rPr>
        <w:t>Diseño lógico de datos.........................................................................................19</w:t>
      </w:r>
    </w:p>
    <w:p>
      <w:pPr>
        <w:numPr>
          <w:ilvl w:val="4"/>
          <w:numId w:val="1"/>
        </w:numPr>
        <w:tabs>
          <w:tab w:val="left" w:pos="1260"/>
          <w:tab w:val="left" w:pos="1680"/>
          <w:tab w:val="clear" w:pos="2100"/>
        </w:tabs>
        <w:ind w:left="2100" w:leftChars="0" w:hanging="420" w:firstLineChars="0"/>
        <w:jc w:val="both"/>
        <w:rPr>
          <w:rFonts w:hint="default"/>
          <w:sz w:val="20"/>
          <w:szCs w:val="20"/>
          <w:lang w:val="es-BO"/>
        </w:rPr>
      </w:pPr>
      <w:r>
        <w:rPr>
          <w:rFonts w:hint="default"/>
          <w:sz w:val="20"/>
          <w:szCs w:val="20"/>
          <w:lang w:val="es-BO"/>
        </w:rPr>
        <w:t>Diagrama de clases................................................................................19</w:t>
      </w:r>
    </w:p>
    <w:p>
      <w:pPr>
        <w:numPr>
          <w:ilvl w:val="4"/>
          <w:numId w:val="1"/>
        </w:numPr>
        <w:tabs>
          <w:tab w:val="left" w:pos="1260"/>
          <w:tab w:val="left" w:pos="1680"/>
          <w:tab w:val="clear" w:pos="2100"/>
        </w:tabs>
        <w:ind w:left="2100" w:leftChars="0" w:hanging="420" w:firstLineChars="0"/>
        <w:jc w:val="both"/>
        <w:rPr>
          <w:rFonts w:hint="default"/>
          <w:sz w:val="20"/>
          <w:szCs w:val="20"/>
          <w:lang w:val="es-BO"/>
        </w:rPr>
      </w:pPr>
      <w:r>
        <w:rPr>
          <w:rFonts w:hint="default"/>
          <w:sz w:val="20"/>
          <w:szCs w:val="20"/>
          <w:lang w:val="es-BO"/>
        </w:rPr>
        <w:t>Mapeo.....................................................................................................19</w:t>
      </w:r>
    </w:p>
    <w:p>
      <w:pPr>
        <w:numPr>
          <w:ilvl w:val="3"/>
          <w:numId w:val="1"/>
        </w:numPr>
        <w:tabs>
          <w:tab w:val="left" w:pos="1260"/>
        </w:tabs>
        <w:ind w:left="1680" w:leftChars="0" w:hanging="420" w:firstLineChars="0"/>
        <w:jc w:val="both"/>
        <w:rPr>
          <w:rFonts w:hint="default"/>
          <w:sz w:val="20"/>
          <w:szCs w:val="20"/>
          <w:lang w:val="es-BO"/>
        </w:rPr>
      </w:pPr>
      <w:r>
        <w:rPr>
          <w:rFonts w:hint="default"/>
          <w:sz w:val="20"/>
          <w:szCs w:val="20"/>
          <w:lang w:val="es-BO"/>
        </w:rPr>
        <w:t>Diseño físico de datos..........................................................................................20</w:t>
      </w:r>
    </w:p>
    <w:p>
      <w:pPr>
        <w:numPr>
          <w:ilvl w:val="4"/>
          <w:numId w:val="1"/>
        </w:numPr>
        <w:tabs>
          <w:tab w:val="left" w:pos="1260"/>
          <w:tab w:val="left" w:pos="1680"/>
          <w:tab w:val="clear" w:pos="2100"/>
        </w:tabs>
        <w:ind w:left="2100" w:leftChars="0" w:hanging="420" w:firstLineChars="0"/>
        <w:jc w:val="both"/>
        <w:rPr>
          <w:rFonts w:hint="default"/>
          <w:sz w:val="20"/>
          <w:szCs w:val="20"/>
          <w:lang w:val="es-BO"/>
        </w:rPr>
      </w:pPr>
      <w:r>
        <w:rPr>
          <w:rFonts w:hint="default"/>
          <w:sz w:val="20"/>
          <w:szCs w:val="20"/>
          <w:lang w:val="es-BO"/>
        </w:rPr>
        <w:t>Tabla de volumen....................................................................................20</w:t>
      </w:r>
    </w:p>
    <w:p>
      <w:pPr>
        <w:numPr>
          <w:ilvl w:val="4"/>
          <w:numId w:val="1"/>
        </w:numPr>
        <w:tabs>
          <w:tab w:val="left" w:pos="1260"/>
          <w:tab w:val="left" w:pos="1680"/>
          <w:tab w:val="clear" w:pos="2100"/>
        </w:tabs>
        <w:ind w:left="2100" w:leftChars="0" w:hanging="420" w:firstLineChars="0"/>
        <w:jc w:val="both"/>
        <w:rPr>
          <w:rFonts w:hint="default"/>
          <w:sz w:val="20"/>
          <w:szCs w:val="20"/>
          <w:lang w:val="es-BO"/>
        </w:rPr>
      </w:pPr>
      <w:r>
        <w:rPr>
          <w:rFonts w:hint="default"/>
          <w:sz w:val="20"/>
          <w:szCs w:val="20"/>
          <w:lang w:val="es-BO"/>
        </w:rPr>
        <w:t>Script.......................................................................................................23</w:t>
      </w:r>
    </w:p>
    <w:p>
      <w:pPr>
        <w:numPr>
          <w:ilvl w:val="1"/>
          <w:numId w:val="1"/>
        </w:numPr>
        <w:tabs>
          <w:tab w:val="left" w:pos="1260"/>
          <w:tab w:val="left" w:pos="1680"/>
          <w:tab w:val="clear" w:pos="418"/>
        </w:tabs>
        <w:ind w:left="840" w:leftChars="0" w:hanging="420" w:firstLineChars="0"/>
        <w:jc w:val="both"/>
        <w:rPr>
          <w:rFonts w:hint="default"/>
          <w:sz w:val="20"/>
          <w:szCs w:val="20"/>
          <w:lang w:val="es-BO"/>
        </w:rPr>
      </w:pPr>
      <w:r>
        <w:rPr>
          <w:rFonts w:hint="default"/>
          <w:sz w:val="20"/>
          <w:szCs w:val="20"/>
          <w:lang w:val="es-BO"/>
        </w:rPr>
        <w:t>Implementación...........................................................................................................................26</w:t>
      </w:r>
    </w:p>
    <w:p>
      <w:pPr>
        <w:numPr>
          <w:ilvl w:val="2"/>
          <w:numId w:val="1"/>
        </w:numPr>
        <w:tabs>
          <w:tab w:val="left" w:pos="1680"/>
        </w:tabs>
        <w:ind w:left="1260" w:leftChars="0" w:hanging="420" w:firstLineChars="0"/>
        <w:jc w:val="both"/>
        <w:rPr>
          <w:rFonts w:hint="default"/>
          <w:sz w:val="20"/>
          <w:szCs w:val="20"/>
          <w:lang w:val="es-BO"/>
        </w:rPr>
      </w:pPr>
      <w:r>
        <w:rPr>
          <w:rFonts w:hint="default"/>
          <w:sz w:val="20"/>
          <w:szCs w:val="20"/>
          <w:lang w:val="es-BO"/>
        </w:rPr>
        <w:t>Plataforma de desarrollo de software...........................................................................26</w:t>
      </w:r>
    </w:p>
    <w:p>
      <w:pPr>
        <w:numPr>
          <w:ilvl w:val="3"/>
          <w:numId w:val="1"/>
        </w:numPr>
        <w:tabs>
          <w:tab w:val="left" w:pos="1260"/>
        </w:tabs>
        <w:ind w:left="1680" w:leftChars="0" w:hanging="420" w:firstLineChars="0"/>
        <w:jc w:val="both"/>
        <w:rPr>
          <w:rFonts w:hint="default"/>
          <w:sz w:val="20"/>
          <w:szCs w:val="20"/>
          <w:lang w:val="es-BO"/>
        </w:rPr>
      </w:pPr>
      <w:r>
        <w:rPr>
          <w:rFonts w:hint="default"/>
          <w:sz w:val="20"/>
          <w:szCs w:val="20"/>
          <w:lang w:val="es-BO"/>
        </w:rPr>
        <w:t>Lenguaje de programación..................................................................................26</w:t>
      </w:r>
    </w:p>
    <w:p>
      <w:pPr>
        <w:numPr>
          <w:ilvl w:val="3"/>
          <w:numId w:val="1"/>
        </w:numPr>
        <w:tabs>
          <w:tab w:val="left" w:pos="1260"/>
        </w:tabs>
        <w:ind w:left="1680" w:leftChars="0" w:hanging="420" w:firstLineChars="0"/>
        <w:jc w:val="both"/>
        <w:rPr>
          <w:rFonts w:hint="default"/>
          <w:sz w:val="20"/>
          <w:szCs w:val="20"/>
          <w:lang w:val="es-BO"/>
        </w:rPr>
      </w:pPr>
      <w:r>
        <w:rPr>
          <w:rFonts w:hint="default"/>
          <w:sz w:val="20"/>
          <w:szCs w:val="20"/>
          <w:lang w:val="es-BO"/>
        </w:rPr>
        <w:t>Base de datos......................................................................................................26</w:t>
      </w:r>
    </w:p>
    <w:p>
      <w:pPr>
        <w:numPr>
          <w:ilvl w:val="3"/>
          <w:numId w:val="1"/>
        </w:numPr>
        <w:tabs>
          <w:tab w:val="left" w:pos="1260"/>
        </w:tabs>
        <w:ind w:left="1680" w:leftChars="0" w:hanging="420" w:firstLineChars="0"/>
        <w:jc w:val="both"/>
        <w:rPr>
          <w:rFonts w:hint="default"/>
          <w:sz w:val="20"/>
          <w:szCs w:val="20"/>
          <w:lang w:val="es-BO"/>
        </w:rPr>
      </w:pPr>
      <w:r>
        <w:rPr>
          <w:rFonts w:hint="default"/>
          <w:sz w:val="20"/>
          <w:szCs w:val="20"/>
          <w:lang w:val="es-BO"/>
        </w:rPr>
        <w:t>Sistema operativo................................................................................................26</w:t>
      </w:r>
    </w:p>
    <w:p>
      <w:pPr>
        <w:numPr>
          <w:ilvl w:val="2"/>
          <w:numId w:val="1"/>
        </w:numPr>
        <w:tabs>
          <w:tab w:val="left" w:pos="1680"/>
        </w:tabs>
        <w:ind w:left="1260" w:leftChars="0" w:hanging="420" w:firstLineChars="0"/>
        <w:jc w:val="both"/>
        <w:rPr>
          <w:rFonts w:hint="default"/>
          <w:sz w:val="20"/>
          <w:szCs w:val="20"/>
          <w:lang w:val="es-BO"/>
        </w:rPr>
      </w:pPr>
      <w:r>
        <w:rPr>
          <w:rFonts w:hint="default"/>
          <w:sz w:val="20"/>
          <w:szCs w:val="20"/>
          <w:lang w:val="es-BO"/>
        </w:rPr>
        <w:t>Implementacion de la arquitectura del sistema...........................................................27</w:t>
      </w:r>
    </w:p>
    <w:p>
      <w:pPr>
        <w:numPr>
          <w:ilvl w:val="0"/>
          <w:numId w:val="1"/>
        </w:numPr>
        <w:tabs>
          <w:tab w:val="left" w:pos="1260"/>
          <w:tab w:val="left" w:pos="1680"/>
          <w:tab w:val="clear" w:pos="0"/>
        </w:tabs>
        <w:ind w:left="0" w:leftChars="0" w:firstLine="0" w:firstLineChars="0"/>
        <w:jc w:val="both"/>
        <w:rPr>
          <w:rFonts w:hint="default"/>
          <w:sz w:val="20"/>
          <w:szCs w:val="20"/>
          <w:lang w:val="es-BO"/>
        </w:rPr>
      </w:pPr>
      <w:r>
        <w:rPr>
          <w:rFonts w:hint="default"/>
          <w:sz w:val="20"/>
          <w:szCs w:val="20"/>
          <w:lang w:val="es-BO"/>
        </w:rPr>
        <w:t>Marco teórico........................................................................................................................................27</w:t>
      </w:r>
    </w:p>
    <w:p>
      <w:pPr>
        <w:numPr>
          <w:ilvl w:val="0"/>
          <w:numId w:val="1"/>
        </w:numPr>
        <w:tabs>
          <w:tab w:val="left" w:pos="1260"/>
          <w:tab w:val="left" w:pos="1680"/>
          <w:tab w:val="clear" w:pos="0"/>
        </w:tabs>
        <w:ind w:left="0" w:leftChars="0" w:firstLine="0" w:firstLineChars="0"/>
        <w:jc w:val="both"/>
        <w:rPr>
          <w:rFonts w:hint="default"/>
          <w:sz w:val="20"/>
          <w:szCs w:val="20"/>
          <w:lang w:val="es-BO"/>
        </w:rPr>
      </w:pPr>
      <w:r>
        <w:rPr>
          <w:rFonts w:hint="default"/>
          <w:sz w:val="20"/>
          <w:szCs w:val="20"/>
          <w:lang w:val="es-BO"/>
        </w:rPr>
        <w:t>Desarrollo..............................................................................................................................................27</w:t>
      </w:r>
    </w:p>
    <w:p>
      <w:pPr>
        <w:numPr>
          <w:ilvl w:val="0"/>
          <w:numId w:val="1"/>
        </w:numPr>
        <w:tabs>
          <w:tab w:val="left" w:pos="1260"/>
          <w:tab w:val="left" w:pos="1680"/>
          <w:tab w:val="clear" w:pos="0"/>
        </w:tabs>
        <w:ind w:left="0" w:leftChars="0" w:firstLine="0" w:firstLineChars="0"/>
        <w:jc w:val="both"/>
        <w:rPr>
          <w:rFonts w:hint="default"/>
          <w:sz w:val="20"/>
          <w:szCs w:val="20"/>
          <w:lang w:val="es-BO"/>
        </w:rPr>
      </w:pPr>
      <w:r>
        <w:rPr>
          <w:rFonts w:hint="default"/>
          <w:sz w:val="20"/>
          <w:szCs w:val="20"/>
          <w:lang w:val="es-BO"/>
        </w:rPr>
        <w:t>Resultados............................................................................................................................................28</w:t>
      </w:r>
    </w:p>
    <w:p>
      <w:pPr>
        <w:numPr>
          <w:ilvl w:val="0"/>
          <w:numId w:val="1"/>
        </w:numPr>
        <w:tabs>
          <w:tab w:val="left" w:pos="1260"/>
          <w:tab w:val="left" w:pos="1680"/>
          <w:tab w:val="clear" w:pos="0"/>
        </w:tabs>
        <w:ind w:left="0" w:leftChars="0" w:firstLine="0" w:firstLineChars="0"/>
        <w:jc w:val="both"/>
        <w:rPr>
          <w:rFonts w:hint="default"/>
          <w:sz w:val="20"/>
          <w:szCs w:val="20"/>
          <w:lang w:val="es-BO"/>
        </w:rPr>
      </w:pPr>
      <w:r>
        <w:rPr>
          <w:rFonts w:hint="default"/>
          <w:sz w:val="20"/>
          <w:szCs w:val="20"/>
          <w:lang w:val="es-BO"/>
        </w:rPr>
        <w:t>Conclusiones.........................................................................................................................................28</w:t>
      </w:r>
    </w:p>
    <w:p>
      <w:pPr>
        <w:numPr>
          <w:ilvl w:val="0"/>
          <w:numId w:val="1"/>
        </w:numPr>
        <w:tabs>
          <w:tab w:val="left" w:pos="1260"/>
          <w:tab w:val="left" w:pos="1680"/>
          <w:tab w:val="clear" w:pos="0"/>
        </w:tabs>
        <w:ind w:left="0" w:leftChars="0" w:firstLine="0" w:firstLineChars="0"/>
        <w:jc w:val="both"/>
        <w:rPr>
          <w:rFonts w:hint="default"/>
          <w:sz w:val="20"/>
          <w:szCs w:val="20"/>
          <w:lang w:val="es-BO"/>
        </w:rPr>
      </w:pPr>
      <w:r>
        <w:rPr>
          <w:rFonts w:hint="default"/>
          <w:sz w:val="20"/>
          <w:szCs w:val="20"/>
          <w:lang w:val="es-BO"/>
        </w:rPr>
        <w:t>Recomendaciones...............................................................................................................................28</w:t>
      </w:r>
    </w:p>
    <w:p>
      <w:pPr>
        <w:numPr>
          <w:ilvl w:val="0"/>
          <w:numId w:val="1"/>
        </w:numPr>
        <w:tabs>
          <w:tab w:val="left" w:pos="1260"/>
          <w:tab w:val="left" w:pos="1680"/>
          <w:tab w:val="clear" w:pos="0"/>
        </w:tabs>
        <w:ind w:left="0" w:leftChars="0" w:firstLine="0" w:firstLineChars="0"/>
        <w:jc w:val="both"/>
        <w:rPr>
          <w:rFonts w:hint="default"/>
          <w:sz w:val="20"/>
          <w:szCs w:val="20"/>
          <w:lang w:val="es-BO"/>
        </w:rPr>
      </w:pPr>
      <w:r>
        <w:rPr>
          <w:rFonts w:hint="default"/>
          <w:sz w:val="20"/>
          <w:szCs w:val="20"/>
          <w:lang w:val="es-BO"/>
        </w:rPr>
        <w:t>Bibliografía citada................................................................................................................................</w:t>
      </w:r>
      <w:bookmarkStart w:id="0" w:name="_GoBack"/>
      <w:bookmarkEnd w:id="0"/>
      <w:r>
        <w:rPr>
          <w:rFonts w:hint="default"/>
          <w:sz w:val="20"/>
          <w:szCs w:val="20"/>
          <w:lang w:val="es-BO"/>
        </w:rPr>
        <w:t>28</w:t>
      </w:r>
    </w:p>
    <w:p>
      <w:pPr>
        <w:numPr>
          <w:numId w:val="0"/>
        </w:numPr>
        <w:jc w:val="both"/>
        <w:rPr>
          <w:sz w:val="24"/>
          <w:szCs w:val="24"/>
        </w:rPr>
      </w:pPr>
    </w:p>
    <w:p>
      <w:pPr>
        <w:numPr>
          <w:numId w:val="0"/>
        </w:numPr>
        <w:jc w:val="both"/>
        <w:rPr>
          <w:sz w:val="24"/>
          <w:szCs w:val="24"/>
        </w:rPr>
      </w:pPr>
    </w:p>
    <w:p>
      <w:pPr>
        <w:numPr>
          <w:ilvl w:val="0"/>
          <w:numId w:val="2"/>
        </w:numPr>
        <w:ind w:left="720" w:hanging="360"/>
        <w:jc w:val="both"/>
        <w:rPr>
          <w:sz w:val="24"/>
          <w:szCs w:val="24"/>
        </w:rPr>
      </w:pPr>
      <w:r>
        <w:rPr>
          <w:sz w:val="24"/>
          <w:szCs w:val="24"/>
          <w:rtl w:val="0"/>
        </w:rPr>
        <w:t>Introducción</w:t>
      </w:r>
    </w:p>
    <w:p>
      <w:pPr>
        <w:ind w:left="720" w:firstLine="0"/>
        <w:jc w:val="both"/>
        <w:rPr>
          <w:sz w:val="24"/>
          <w:szCs w:val="24"/>
        </w:rPr>
      </w:pPr>
      <w:r>
        <w:rPr>
          <w:sz w:val="24"/>
          <w:szCs w:val="24"/>
          <w:rtl w:val="0"/>
        </w:rPr>
        <w:t>El presente proyecto ha sido realizado para la demostración de un sistema (en este caso red social) a través de correos. Este sistema funciona con comandos enviados por un usuario desde su servidor de correos. El sistema también presenta una conexión con una base de datos postgreSQL para el almacenamiento de datos de los usuarios que se registran.</w:t>
      </w:r>
    </w:p>
    <w:p>
      <w:pPr>
        <w:ind w:left="720" w:firstLine="0"/>
        <w:rPr>
          <w:sz w:val="24"/>
          <w:szCs w:val="24"/>
        </w:rPr>
      </w:pPr>
    </w:p>
    <w:p>
      <w:pPr>
        <w:numPr>
          <w:ilvl w:val="0"/>
          <w:numId w:val="2"/>
        </w:numPr>
        <w:ind w:left="720" w:hanging="360"/>
        <w:rPr>
          <w:sz w:val="24"/>
          <w:szCs w:val="24"/>
        </w:rPr>
      </w:pPr>
      <w:r>
        <w:rPr>
          <w:sz w:val="24"/>
          <w:szCs w:val="24"/>
          <w:rtl w:val="0"/>
        </w:rPr>
        <w:t>Antecedentes y justificación</w:t>
      </w:r>
    </w:p>
    <w:p>
      <w:pPr>
        <w:ind w:left="720" w:firstLine="0"/>
        <w:rPr>
          <w:sz w:val="24"/>
          <w:szCs w:val="24"/>
        </w:rPr>
      </w:pPr>
      <w:r>
        <w:rPr>
          <w:sz w:val="24"/>
          <w:szCs w:val="24"/>
          <w:rtl w:val="0"/>
        </w:rPr>
        <w:t>Se ha investigado sobre los sistemas en servidores privados utilizando la misma funcionalidad y alcance. Las bases de datos son imprescindibles para el correcto funcionamiento, es por ello que se ha decidido realizar una conexión con una base de datos para el almacenamiento de datos.</w:t>
      </w:r>
    </w:p>
    <w:p>
      <w:pPr>
        <w:ind w:left="720" w:firstLine="0"/>
        <w:rPr>
          <w:sz w:val="24"/>
          <w:szCs w:val="24"/>
        </w:rPr>
      </w:pPr>
    </w:p>
    <w:p>
      <w:pPr>
        <w:numPr>
          <w:ilvl w:val="0"/>
          <w:numId w:val="2"/>
        </w:numPr>
        <w:ind w:left="720" w:hanging="360"/>
        <w:rPr>
          <w:sz w:val="24"/>
          <w:szCs w:val="24"/>
        </w:rPr>
      </w:pPr>
      <w:r>
        <w:rPr>
          <w:sz w:val="24"/>
          <w:szCs w:val="24"/>
          <w:rtl w:val="0"/>
        </w:rPr>
        <w:t>El problema</w:t>
      </w:r>
    </w:p>
    <w:p>
      <w:pPr>
        <w:numPr>
          <w:ilvl w:val="1"/>
          <w:numId w:val="2"/>
        </w:numPr>
        <w:ind w:left="1440" w:hanging="360"/>
        <w:rPr>
          <w:sz w:val="24"/>
          <w:szCs w:val="24"/>
        </w:rPr>
      </w:pPr>
      <w:r>
        <w:rPr>
          <w:sz w:val="24"/>
          <w:szCs w:val="24"/>
          <w:rtl w:val="0"/>
        </w:rPr>
        <w:t>Situación problemática</w:t>
      </w:r>
    </w:p>
    <w:p>
      <w:pPr>
        <w:ind w:left="1440" w:firstLine="0"/>
        <w:rPr>
          <w:sz w:val="24"/>
          <w:szCs w:val="24"/>
        </w:rPr>
      </w:pPr>
      <w:r>
        <w:rPr>
          <w:sz w:val="24"/>
          <w:szCs w:val="24"/>
          <w:rtl w:val="0"/>
        </w:rPr>
        <w:t>La falta de optimización en los correos electrónicos ha bajado mucho su uso en áreas no empresariales.</w:t>
      </w:r>
    </w:p>
    <w:p>
      <w:pPr>
        <w:ind w:left="1440" w:firstLine="0"/>
        <w:rPr>
          <w:sz w:val="24"/>
          <w:szCs w:val="24"/>
        </w:rPr>
      </w:pPr>
    </w:p>
    <w:p>
      <w:pPr>
        <w:numPr>
          <w:ilvl w:val="1"/>
          <w:numId w:val="2"/>
        </w:numPr>
        <w:ind w:left="1440" w:hanging="360"/>
        <w:rPr>
          <w:sz w:val="24"/>
          <w:szCs w:val="24"/>
        </w:rPr>
      </w:pPr>
      <w:r>
        <w:rPr>
          <w:sz w:val="24"/>
          <w:szCs w:val="24"/>
          <w:rtl w:val="0"/>
        </w:rPr>
        <w:t>Formulación del problema</w:t>
      </w:r>
    </w:p>
    <w:p>
      <w:pPr>
        <w:ind w:left="1440" w:firstLine="0"/>
        <w:rPr>
          <w:sz w:val="24"/>
          <w:szCs w:val="24"/>
        </w:rPr>
      </w:pPr>
      <w:r>
        <w:rPr>
          <w:sz w:val="24"/>
          <w:szCs w:val="24"/>
          <w:rtl w:val="0"/>
        </w:rPr>
        <w:t>Al no utilizarse los correos como una alternativa a las redes sociales no son utilizados a su máximo potencial en nuestro día a día.</w:t>
      </w:r>
    </w:p>
    <w:p>
      <w:pPr>
        <w:ind w:left="1440" w:firstLine="0"/>
        <w:rPr>
          <w:sz w:val="24"/>
          <w:szCs w:val="24"/>
        </w:rPr>
      </w:pPr>
    </w:p>
    <w:p>
      <w:pPr>
        <w:numPr>
          <w:ilvl w:val="0"/>
          <w:numId w:val="2"/>
        </w:numPr>
        <w:ind w:left="720" w:hanging="360"/>
        <w:rPr>
          <w:sz w:val="24"/>
          <w:szCs w:val="24"/>
        </w:rPr>
      </w:pPr>
      <w:r>
        <w:rPr>
          <w:sz w:val="24"/>
          <w:szCs w:val="24"/>
          <w:rtl w:val="0"/>
        </w:rPr>
        <w:t>Objetivos</w:t>
      </w:r>
    </w:p>
    <w:p>
      <w:pPr>
        <w:numPr>
          <w:ilvl w:val="1"/>
          <w:numId w:val="2"/>
        </w:numPr>
        <w:ind w:left="1440" w:hanging="360"/>
        <w:rPr>
          <w:sz w:val="24"/>
          <w:szCs w:val="24"/>
        </w:rPr>
      </w:pPr>
      <w:r>
        <w:rPr>
          <w:sz w:val="24"/>
          <w:szCs w:val="24"/>
          <w:rtl w:val="0"/>
        </w:rPr>
        <w:t>Objetivo general</w:t>
      </w:r>
    </w:p>
    <w:p>
      <w:pPr>
        <w:ind w:left="1440" w:firstLine="0"/>
        <w:rPr>
          <w:sz w:val="24"/>
          <w:szCs w:val="24"/>
        </w:rPr>
      </w:pPr>
      <w:r>
        <w:rPr>
          <w:sz w:val="24"/>
          <w:szCs w:val="24"/>
          <w:rtl w:val="0"/>
        </w:rPr>
        <w:t>Desarrollar una red social aplicada en los correos electrónicos.</w:t>
      </w:r>
    </w:p>
    <w:p>
      <w:pPr>
        <w:ind w:left="1440" w:firstLine="0"/>
        <w:rPr>
          <w:sz w:val="24"/>
          <w:szCs w:val="24"/>
        </w:rPr>
      </w:pPr>
    </w:p>
    <w:p>
      <w:pPr>
        <w:numPr>
          <w:ilvl w:val="1"/>
          <w:numId w:val="2"/>
        </w:numPr>
        <w:ind w:left="1440" w:hanging="360"/>
        <w:rPr>
          <w:sz w:val="24"/>
          <w:szCs w:val="24"/>
        </w:rPr>
      </w:pPr>
      <w:r>
        <w:rPr>
          <w:sz w:val="24"/>
          <w:szCs w:val="24"/>
          <w:rtl w:val="0"/>
        </w:rPr>
        <w:t>Objetivos específicos</w:t>
      </w:r>
    </w:p>
    <w:p>
      <w:pPr>
        <w:numPr>
          <w:ilvl w:val="0"/>
          <w:numId w:val="3"/>
        </w:numPr>
        <w:ind w:left="2160" w:hanging="360"/>
        <w:rPr>
          <w:sz w:val="24"/>
          <w:szCs w:val="24"/>
          <w:u w:val="none"/>
        </w:rPr>
      </w:pPr>
      <w:r>
        <w:rPr>
          <w:sz w:val="24"/>
          <w:szCs w:val="24"/>
          <w:rtl w:val="0"/>
        </w:rPr>
        <w:t>Implementar una conexión entre un servidor de correos y una aplicación en java para la lectura de emails.</w:t>
      </w:r>
    </w:p>
    <w:p>
      <w:pPr>
        <w:numPr>
          <w:ilvl w:val="0"/>
          <w:numId w:val="3"/>
        </w:numPr>
        <w:ind w:left="2160" w:hanging="360"/>
        <w:rPr>
          <w:sz w:val="24"/>
          <w:szCs w:val="24"/>
          <w:u w:val="none"/>
        </w:rPr>
      </w:pPr>
      <w:r>
        <w:rPr>
          <w:sz w:val="24"/>
          <w:szCs w:val="24"/>
          <w:rtl w:val="0"/>
        </w:rPr>
        <w:t>Crear una base de datos para el almacenamiento de datos.</w:t>
      </w:r>
    </w:p>
    <w:p>
      <w:pPr>
        <w:numPr>
          <w:ilvl w:val="0"/>
          <w:numId w:val="3"/>
        </w:numPr>
        <w:ind w:left="2160" w:hanging="360"/>
        <w:rPr>
          <w:sz w:val="24"/>
          <w:szCs w:val="24"/>
          <w:u w:val="none"/>
        </w:rPr>
      </w:pPr>
      <w:r>
        <w:rPr>
          <w:sz w:val="24"/>
          <w:szCs w:val="24"/>
          <w:rtl w:val="0"/>
        </w:rPr>
        <w:t>Implementar una aplicación java para la lógica de negocio y reconocimiento de comandos.</w:t>
      </w:r>
    </w:p>
    <w:p>
      <w:pPr>
        <w:ind w:left="1440" w:firstLine="0"/>
        <w:rPr>
          <w:sz w:val="24"/>
          <w:szCs w:val="24"/>
        </w:rPr>
      </w:pPr>
    </w:p>
    <w:p>
      <w:pPr>
        <w:ind w:left="1440" w:firstLine="0"/>
        <w:rPr>
          <w:sz w:val="24"/>
          <w:szCs w:val="24"/>
        </w:rPr>
      </w:pPr>
    </w:p>
    <w:p>
      <w:pPr>
        <w:ind w:left="1440" w:firstLine="0"/>
        <w:rPr>
          <w:sz w:val="24"/>
          <w:szCs w:val="24"/>
        </w:rPr>
      </w:pPr>
    </w:p>
    <w:p>
      <w:pPr>
        <w:ind w:left="1440" w:firstLine="0"/>
        <w:rPr>
          <w:sz w:val="24"/>
          <w:szCs w:val="24"/>
        </w:rPr>
      </w:pPr>
    </w:p>
    <w:p>
      <w:pPr>
        <w:ind w:left="1440" w:firstLine="0"/>
        <w:rPr>
          <w:sz w:val="24"/>
          <w:szCs w:val="24"/>
        </w:rPr>
      </w:pPr>
    </w:p>
    <w:p>
      <w:pPr>
        <w:ind w:left="1440" w:firstLine="0"/>
        <w:rPr>
          <w:sz w:val="24"/>
          <w:szCs w:val="24"/>
        </w:rPr>
      </w:pPr>
    </w:p>
    <w:p>
      <w:pPr>
        <w:ind w:left="1440" w:firstLine="0"/>
        <w:rPr>
          <w:sz w:val="24"/>
          <w:szCs w:val="24"/>
        </w:rPr>
      </w:pPr>
    </w:p>
    <w:p>
      <w:pPr>
        <w:numPr>
          <w:ilvl w:val="0"/>
          <w:numId w:val="2"/>
        </w:numPr>
        <w:ind w:left="720" w:hanging="360"/>
        <w:rPr>
          <w:sz w:val="24"/>
          <w:szCs w:val="24"/>
        </w:rPr>
      </w:pPr>
      <w:r>
        <w:rPr>
          <w:sz w:val="24"/>
          <w:szCs w:val="24"/>
          <w:rtl w:val="0"/>
        </w:rPr>
        <w:t>Metodología</w:t>
      </w:r>
    </w:p>
    <w:p>
      <w:pPr>
        <w:ind w:left="720" w:firstLine="0"/>
        <w:rPr>
          <w:sz w:val="24"/>
          <w:szCs w:val="24"/>
        </w:rPr>
      </w:pPr>
    </w:p>
    <w:p>
      <w:pPr>
        <w:numPr>
          <w:ilvl w:val="1"/>
          <w:numId w:val="2"/>
        </w:numPr>
        <w:ind w:left="1440" w:hanging="360"/>
        <w:rPr>
          <w:sz w:val="24"/>
          <w:szCs w:val="24"/>
        </w:rPr>
      </w:pPr>
      <w:r>
        <w:rPr>
          <w:sz w:val="24"/>
          <w:szCs w:val="24"/>
          <w:rtl w:val="0"/>
        </w:rPr>
        <w:t>Captura de requisitos</w:t>
      </w:r>
    </w:p>
    <w:p>
      <w:pPr>
        <w:ind w:left="1440" w:firstLine="0"/>
        <w:rPr>
          <w:sz w:val="24"/>
          <w:szCs w:val="24"/>
        </w:rPr>
      </w:pPr>
    </w:p>
    <w:p>
      <w:pPr>
        <w:numPr>
          <w:ilvl w:val="2"/>
          <w:numId w:val="2"/>
        </w:numPr>
        <w:ind w:left="2160" w:hanging="360"/>
        <w:rPr>
          <w:sz w:val="24"/>
          <w:szCs w:val="24"/>
        </w:rPr>
      </w:pPr>
      <w:r>
        <w:rPr>
          <w:sz w:val="24"/>
          <w:szCs w:val="24"/>
          <w:rtl w:val="0"/>
        </w:rPr>
        <w:t>Actores y casos de uso</w:t>
      </w:r>
    </w:p>
    <w:p>
      <w:pPr>
        <w:ind w:left="2160" w:firstLine="0"/>
        <w:rPr>
          <w:sz w:val="24"/>
          <w:szCs w:val="24"/>
        </w:rPr>
      </w:pPr>
    </w:p>
    <w:p>
      <w:pPr>
        <w:numPr>
          <w:ilvl w:val="3"/>
          <w:numId w:val="2"/>
        </w:numPr>
        <w:ind w:left="2880" w:hanging="360"/>
        <w:rPr>
          <w:sz w:val="24"/>
          <w:szCs w:val="24"/>
        </w:rPr>
      </w:pPr>
      <w:r>
        <w:rPr>
          <w:sz w:val="24"/>
          <w:szCs w:val="24"/>
          <w:rtl w:val="0"/>
        </w:rPr>
        <w:t>Actores</w:t>
      </w:r>
    </w:p>
    <w:p>
      <w:pPr>
        <w:ind w:left="2880" w:firstLine="0"/>
        <w:rPr>
          <w:sz w:val="24"/>
          <w:szCs w:val="24"/>
        </w:rPr>
      </w:pPr>
    </w:p>
    <w:p>
      <w:pPr>
        <w:ind w:left="2880" w:firstLine="0"/>
        <w:rPr>
          <w:sz w:val="24"/>
          <w:szCs w:val="24"/>
        </w:rPr>
      </w:pPr>
      <w:r>
        <w:rPr>
          <w:sz w:val="24"/>
          <w:szCs w:val="24"/>
        </w:rPr>
        <w:drawing>
          <wp:inline distT="114300" distB="114300" distL="114300" distR="114300">
            <wp:extent cx="590550" cy="11430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2" name="image16.png"/>
                    <pic:cNvPicPr preferRelativeResize="0"/>
                  </pic:nvPicPr>
                  <pic:blipFill>
                    <a:blip r:embed="rId5"/>
                    <a:srcRect/>
                    <a:stretch>
                      <a:fillRect/>
                    </a:stretch>
                  </pic:blipFill>
                  <pic:spPr>
                    <a:xfrm>
                      <a:off x="0" y="0"/>
                      <a:ext cx="590550" cy="1143000"/>
                    </a:xfrm>
                    <a:prstGeom prst="rect">
                      <a:avLst/>
                    </a:prstGeom>
                  </pic:spPr>
                </pic:pic>
              </a:graphicData>
            </a:graphic>
          </wp:inline>
        </w:drawing>
      </w:r>
      <w:r>
        <w:rPr>
          <w:sz w:val="24"/>
          <w:szCs w:val="24"/>
          <w:rtl w:val="0"/>
        </w:rPr>
        <w:t xml:space="preserve">     </w:t>
      </w:r>
      <w:r>
        <w:rPr>
          <w:sz w:val="24"/>
          <w:szCs w:val="24"/>
        </w:rPr>
        <w:drawing>
          <wp:inline distT="114300" distB="114300" distL="114300" distR="114300">
            <wp:extent cx="1019175" cy="101917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5" name="image10.png"/>
                    <pic:cNvPicPr preferRelativeResize="0"/>
                  </pic:nvPicPr>
                  <pic:blipFill>
                    <a:blip r:embed="rId6"/>
                    <a:srcRect/>
                    <a:stretch>
                      <a:fillRect/>
                    </a:stretch>
                  </pic:blipFill>
                  <pic:spPr>
                    <a:xfrm>
                      <a:off x="0" y="0"/>
                      <a:ext cx="1019175" cy="1019175"/>
                    </a:xfrm>
                    <a:prstGeom prst="rect">
                      <a:avLst/>
                    </a:prstGeom>
                  </pic:spPr>
                </pic:pic>
              </a:graphicData>
            </a:graphic>
          </wp:inline>
        </w:drawing>
      </w:r>
    </w:p>
    <w:p>
      <w:pPr>
        <w:ind w:left="2880" w:firstLine="0"/>
        <w:rPr>
          <w:sz w:val="24"/>
          <w:szCs w:val="24"/>
        </w:rPr>
      </w:pPr>
    </w:p>
    <w:p>
      <w:pPr>
        <w:numPr>
          <w:ilvl w:val="3"/>
          <w:numId w:val="2"/>
        </w:numPr>
        <w:ind w:left="2880" w:hanging="360"/>
        <w:rPr>
          <w:sz w:val="24"/>
          <w:szCs w:val="24"/>
        </w:rPr>
      </w:pPr>
      <w:r>
        <w:rPr>
          <w:sz w:val="24"/>
          <w:szCs w:val="24"/>
          <w:rtl w:val="0"/>
        </w:rPr>
        <w:t>Casos de uso</w:t>
      </w:r>
    </w:p>
    <w:p>
      <w:pPr>
        <w:ind w:left="2880" w:firstLine="0"/>
        <w:rPr>
          <w:sz w:val="24"/>
          <w:szCs w:val="24"/>
        </w:rPr>
      </w:pPr>
    </w:p>
    <w:p>
      <w:pPr>
        <w:numPr>
          <w:ilvl w:val="0"/>
          <w:numId w:val="4"/>
        </w:numPr>
        <w:ind w:left="3600" w:hanging="360"/>
        <w:rPr>
          <w:sz w:val="24"/>
          <w:szCs w:val="24"/>
        </w:rPr>
      </w:pPr>
      <w:r>
        <w:rPr>
          <w:sz w:val="24"/>
          <w:szCs w:val="24"/>
          <w:rtl w:val="0"/>
        </w:rPr>
        <w:t>CU1 Gestionar perfil</w:t>
      </w:r>
    </w:p>
    <w:p>
      <w:pPr>
        <w:numPr>
          <w:ilvl w:val="0"/>
          <w:numId w:val="4"/>
        </w:numPr>
        <w:ind w:left="3600" w:hanging="360"/>
        <w:rPr>
          <w:sz w:val="24"/>
          <w:szCs w:val="24"/>
        </w:rPr>
      </w:pPr>
      <w:r>
        <w:rPr>
          <w:sz w:val="24"/>
          <w:szCs w:val="24"/>
          <w:rtl w:val="0"/>
        </w:rPr>
        <w:t>CU2 Gestionar contactos</w:t>
      </w:r>
    </w:p>
    <w:p>
      <w:pPr>
        <w:numPr>
          <w:ilvl w:val="0"/>
          <w:numId w:val="4"/>
        </w:numPr>
        <w:ind w:left="3600" w:hanging="360"/>
        <w:rPr>
          <w:sz w:val="24"/>
          <w:szCs w:val="24"/>
        </w:rPr>
      </w:pPr>
      <w:r>
        <w:rPr>
          <w:sz w:val="24"/>
          <w:szCs w:val="24"/>
          <w:rtl w:val="0"/>
        </w:rPr>
        <w:t>CU3 Buscar amigo</w:t>
      </w:r>
    </w:p>
    <w:p>
      <w:pPr>
        <w:numPr>
          <w:ilvl w:val="0"/>
          <w:numId w:val="4"/>
        </w:numPr>
        <w:ind w:left="3600" w:hanging="360"/>
        <w:rPr>
          <w:sz w:val="24"/>
          <w:szCs w:val="24"/>
        </w:rPr>
      </w:pPr>
      <w:r>
        <w:rPr>
          <w:sz w:val="24"/>
          <w:szCs w:val="24"/>
          <w:rtl w:val="0"/>
        </w:rPr>
        <w:t>CU4 Buscar mensaje</w:t>
      </w:r>
    </w:p>
    <w:p>
      <w:pPr>
        <w:numPr>
          <w:ilvl w:val="0"/>
          <w:numId w:val="4"/>
        </w:numPr>
        <w:ind w:left="3600" w:hanging="360"/>
        <w:rPr>
          <w:sz w:val="24"/>
          <w:szCs w:val="24"/>
        </w:rPr>
      </w:pPr>
      <w:r>
        <w:rPr>
          <w:sz w:val="24"/>
          <w:szCs w:val="24"/>
          <w:rtl w:val="0"/>
        </w:rPr>
        <w:t>CU5 Enviar solicitud de amistad</w:t>
      </w:r>
    </w:p>
    <w:p>
      <w:pPr>
        <w:numPr>
          <w:ilvl w:val="0"/>
          <w:numId w:val="4"/>
        </w:numPr>
        <w:ind w:left="3600" w:hanging="360"/>
        <w:rPr>
          <w:sz w:val="24"/>
          <w:szCs w:val="24"/>
        </w:rPr>
      </w:pPr>
      <w:r>
        <w:rPr>
          <w:sz w:val="24"/>
          <w:szCs w:val="24"/>
          <w:rtl w:val="0"/>
        </w:rPr>
        <w:t>CU6 Gestionar mensajes</w:t>
      </w:r>
    </w:p>
    <w:p>
      <w:pPr>
        <w:numPr>
          <w:ilvl w:val="0"/>
          <w:numId w:val="4"/>
        </w:numPr>
        <w:ind w:left="3600" w:hanging="360"/>
        <w:rPr>
          <w:sz w:val="24"/>
          <w:szCs w:val="24"/>
        </w:rPr>
      </w:pPr>
      <w:r>
        <w:rPr>
          <w:sz w:val="24"/>
          <w:szCs w:val="24"/>
          <w:rtl w:val="0"/>
        </w:rPr>
        <w:t>CU7 Generar reportes</w:t>
      </w:r>
    </w:p>
    <w:p>
      <w:pPr>
        <w:numPr>
          <w:ilvl w:val="0"/>
          <w:numId w:val="4"/>
        </w:numPr>
        <w:ind w:left="3600" w:hanging="360"/>
        <w:rPr>
          <w:sz w:val="24"/>
          <w:szCs w:val="24"/>
        </w:rPr>
      </w:pPr>
      <w:r>
        <w:rPr>
          <w:sz w:val="24"/>
          <w:szCs w:val="24"/>
          <w:rtl w:val="0"/>
        </w:rPr>
        <w:t>CU8 Ver estadísticas</w:t>
      </w:r>
    </w:p>
    <w:p>
      <w:pPr>
        <w:ind w:left="2880" w:firstLine="0"/>
        <w:rPr>
          <w:sz w:val="24"/>
          <w:szCs w:val="24"/>
        </w:rPr>
      </w:pPr>
    </w:p>
    <w:p>
      <w:pPr>
        <w:numPr>
          <w:ilvl w:val="3"/>
          <w:numId w:val="2"/>
        </w:numPr>
        <w:ind w:left="2880" w:hanging="360"/>
        <w:rPr>
          <w:sz w:val="24"/>
          <w:szCs w:val="24"/>
        </w:rPr>
      </w:pPr>
      <w:r>
        <w:rPr>
          <w:sz w:val="24"/>
          <w:szCs w:val="24"/>
          <w:rtl w:val="0"/>
        </w:rPr>
        <w:t>Tabla de actores y casos de uso</w:t>
      </w:r>
    </w:p>
    <w:p>
      <w:pPr>
        <w:ind w:left="2880" w:firstLine="0"/>
        <w:rPr>
          <w:sz w:val="24"/>
          <w:szCs w:val="24"/>
        </w:rPr>
      </w:pPr>
    </w:p>
    <w:tbl>
      <w:tblPr>
        <w:tblStyle w:val="13"/>
        <w:tblW w:w="6480" w:type="dxa"/>
        <w:tblInd w:w="29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60"/>
        <w:gridCol w:w="2160"/>
        <w:gridCol w:w="21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4"/>
                <w:szCs w:val="24"/>
              </w:rPr>
            </w:pPr>
            <w:r>
              <w:rPr>
                <w:sz w:val="24"/>
                <w:szCs w:val="24"/>
                <w:rtl w:val="0"/>
              </w:rPr>
              <w:t>CU</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4"/>
                <w:szCs w:val="24"/>
              </w:rPr>
            </w:pPr>
            <w:r>
              <w:rPr>
                <w:sz w:val="24"/>
                <w:szCs w:val="24"/>
                <w:rtl w:val="0"/>
              </w:rPr>
              <w:t>Usuario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4"/>
                <w:szCs w:val="24"/>
              </w:rPr>
            </w:pPr>
            <w:r>
              <w:rPr>
                <w:sz w:val="24"/>
                <w:szCs w:val="24"/>
                <w:rtl w:val="0"/>
              </w:rPr>
              <w:t>Adminstrador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CU1 Gestionar perfil</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4"/>
                <w:szCs w:val="24"/>
              </w:rPr>
            </w:pPr>
            <w:r>
              <w:rPr>
                <w:sz w:val="24"/>
                <w:szCs w:val="24"/>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CU2 Gestionar contactos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4"/>
                <w:szCs w:val="24"/>
              </w:rPr>
            </w:pPr>
            <w:r>
              <w:rPr>
                <w:sz w:val="24"/>
                <w:szCs w:val="24"/>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CU3 Buscar amigo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4"/>
                <w:szCs w:val="24"/>
              </w:rPr>
            </w:pPr>
            <w:r>
              <w:rPr>
                <w:sz w:val="24"/>
                <w:szCs w:val="24"/>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CU4 Buscar mensaje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4"/>
                <w:szCs w:val="24"/>
              </w:rPr>
            </w:pPr>
            <w:r>
              <w:rPr>
                <w:sz w:val="24"/>
                <w:szCs w:val="24"/>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CU5 Enviar solicitud de amistad</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4"/>
                <w:szCs w:val="24"/>
              </w:rPr>
            </w:pPr>
            <w:r>
              <w:rPr>
                <w:sz w:val="24"/>
                <w:szCs w:val="24"/>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CU6 Gestionar mensajes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4"/>
                <w:szCs w:val="24"/>
              </w:rPr>
            </w:pPr>
            <w:r>
              <w:rPr>
                <w:sz w:val="24"/>
                <w:szCs w:val="24"/>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CU7 Generar reportes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4"/>
                <w:szCs w:val="24"/>
              </w:rPr>
            </w:pPr>
            <w:r>
              <w:rPr>
                <w:sz w:val="24"/>
                <w:szCs w:val="24"/>
                <w:rtl w:val="0"/>
              </w:rPr>
              <w:t>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CU8 Ver estadísticas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4"/>
                <w:szCs w:val="24"/>
              </w:rPr>
            </w:pPr>
            <w:r>
              <w:rPr>
                <w:sz w:val="24"/>
                <w:szCs w:val="24"/>
                <w:rtl w:val="0"/>
              </w:rPr>
              <w:t>X</w:t>
            </w:r>
          </w:p>
        </w:tc>
      </w:tr>
    </w:tbl>
    <w:p>
      <w:pPr>
        <w:ind w:left="0" w:firstLine="0"/>
        <w:rPr>
          <w:sz w:val="24"/>
          <w:szCs w:val="24"/>
        </w:rPr>
      </w:pPr>
    </w:p>
    <w:p>
      <w:pPr>
        <w:numPr>
          <w:ilvl w:val="2"/>
          <w:numId w:val="2"/>
        </w:numPr>
        <w:ind w:left="2160" w:hanging="360"/>
        <w:rPr>
          <w:sz w:val="24"/>
          <w:szCs w:val="24"/>
        </w:rPr>
      </w:pPr>
      <w:r>
        <w:rPr>
          <w:sz w:val="24"/>
          <w:szCs w:val="24"/>
          <w:rtl w:val="0"/>
        </w:rPr>
        <w:t>Detallar casos de uso</w:t>
      </w:r>
    </w:p>
    <w:p>
      <w:pPr>
        <w:ind w:left="2160" w:firstLine="0"/>
        <w:rPr>
          <w:sz w:val="24"/>
          <w:szCs w:val="24"/>
        </w:rPr>
      </w:pPr>
    </w:p>
    <w:p>
      <w:pPr>
        <w:widowControl w:val="0"/>
        <w:numPr>
          <w:ilvl w:val="0"/>
          <w:numId w:val="5"/>
        </w:numPr>
        <w:spacing w:line="240" w:lineRule="auto"/>
        <w:ind w:left="2880" w:hanging="360"/>
        <w:jc w:val="both"/>
        <w:rPr>
          <w:sz w:val="24"/>
          <w:szCs w:val="24"/>
        </w:rPr>
      </w:pPr>
      <w:r>
        <w:rPr>
          <w:sz w:val="24"/>
          <w:szCs w:val="24"/>
          <w:rtl w:val="0"/>
        </w:rPr>
        <w:t>CU1 Gestionar perfil</w:t>
      </w:r>
    </w:p>
    <w:p>
      <w:pPr>
        <w:ind w:left="2160" w:firstLine="0"/>
        <w:rPr>
          <w:sz w:val="24"/>
          <w:szCs w:val="24"/>
        </w:rPr>
      </w:pPr>
    </w:p>
    <w:tbl>
      <w:tblPr>
        <w:tblStyle w:val="14"/>
        <w:tblW w:w="7200" w:type="dxa"/>
        <w:tblInd w:w="2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00"/>
        <w:gridCol w:w="4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b/>
                <w:sz w:val="24"/>
                <w:szCs w:val="24"/>
              </w:rPr>
            </w:pPr>
            <w:r>
              <w:rPr>
                <w:b/>
                <w:sz w:val="24"/>
                <w:szCs w:val="24"/>
                <w:rtl w:val="0"/>
              </w:rPr>
              <w:t>Caso de uso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sz w:val="24"/>
                <w:szCs w:val="24"/>
              </w:rPr>
            </w:pPr>
            <w:r>
              <w:rPr>
                <w:sz w:val="24"/>
                <w:szCs w:val="24"/>
                <w:rtl w:val="0"/>
              </w:rPr>
              <w:t>CU1 Gestionar perfil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b/>
                <w:sz w:val="24"/>
                <w:szCs w:val="24"/>
              </w:rPr>
            </w:pPr>
            <w:r>
              <w:rPr>
                <w:b/>
                <w:sz w:val="24"/>
                <w:szCs w:val="24"/>
                <w:rtl w:val="0"/>
              </w:rPr>
              <w:t>Propósito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sz w:val="24"/>
                <w:szCs w:val="24"/>
              </w:rPr>
            </w:pPr>
            <w:r>
              <w:rPr>
                <w:sz w:val="24"/>
                <w:szCs w:val="24"/>
                <w:rtl w:val="0"/>
              </w:rPr>
              <w:t>Registrar, modificar, eliminar y cambiar contraseña en perfiles de usuarios de minifacebook.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b/>
                <w:sz w:val="24"/>
                <w:szCs w:val="24"/>
              </w:rPr>
            </w:pPr>
            <w:r>
              <w:rPr>
                <w:b/>
                <w:sz w:val="24"/>
                <w:szCs w:val="24"/>
                <w:rtl w:val="0"/>
              </w:rPr>
              <w:t>Resumen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sz w:val="24"/>
                <w:szCs w:val="24"/>
              </w:rPr>
            </w:pPr>
            <w:r>
              <w:rPr>
                <w:sz w:val="24"/>
                <w:szCs w:val="24"/>
                <w:rtl w:val="0"/>
              </w:rPr>
              <w:t>El software nos permitirá el registro y modificación de la información de los usuarios, así además la eliminación de perfiles.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b/>
                <w:sz w:val="24"/>
                <w:szCs w:val="24"/>
              </w:rPr>
            </w:pPr>
            <w:r>
              <w:rPr>
                <w:b/>
                <w:sz w:val="24"/>
                <w:szCs w:val="24"/>
                <w:rtl w:val="0"/>
              </w:rPr>
              <w:t>Actores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sz w:val="24"/>
                <w:szCs w:val="24"/>
              </w:rPr>
            </w:pPr>
            <w:r>
              <w:rPr>
                <w:sz w:val="24"/>
                <w:szCs w:val="24"/>
                <w:rtl w:val="0"/>
              </w:rPr>
              <w:t>Usuario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b/>
                <w:sz w:val="24"/>
                <w:szCs w:val="24"/>
              </w:rPr>
            </w:pPr>
            <w:r>
              <w:rPr>
                <w:b/>
                <w:sz w:val="24"/>
                <w:szCs w:val="24"/>
                <w:rtl w:val="0"/>
              </w:rPr>
              <w:t>Actor iniciador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sz w:val="24"/>
                <w:szCs w:val="24"/>
              </w:rPr>
            </w:pPr>
            <w:r>
              <w:rPr>
                <w:sz w:val="24"/>
                <w:szCs w:val="24"/>
                <w:rtl w:val="0"/>
              </w:rPr>
              <w:t>Usuario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b/>
                <w:sz w:val="24"/>
                <w:szCs w:val="24"/>
              </w:rPr>
            </w:pPr>
            <w:r>
              <w:rPr>
                <w:b/>
                <w:sz w:val="24"/>
                <w:szCs w:val="24"/>
                <w:rtl w:val="0"/>
              </w:rPr>
              <w:t>Pre-condición</w:t>
            </w:r>
          </w:p>
        </w:tc>
        <w:tc>
          <w:tcPr>
            <w:shd w:val="clear" w:color="auto" w:fill="auto"/>
            <w:tcMar>
              <w:top w:w="100" w:type="dxa"/>
              <w:left w:w="100" w:type="dxa"/>
              <w:bottom w:w="100" w:type="dxa"/>
              <w:right w:w="100" w:type="dxa"/>
            </w:tcMar>
            <w:vAlign w:val="top"/>
          </w:tcPr>
          <w:p>
            <w:pPr>
              <w:widowControl w:val="0"/>
              <w:spacing w:line="240" w:lineRule="auto"/>
              <w:ind w:left="0" w:firstLine="0"/>
              <w:jc w:val="both"/>
              <w:rPr>
                <w:sz w:val="24"/>
                <w:szCs w:val="24"/>
              </w:rPr>
            </w:pPr>
            <w:r>
              <w:rPr>
                <w:sz w:val="24"/>
                <w:szCs w:val="24"/>
                <w:rtl w:val="0"/>
              </w:rPr>
              <w:t>Ninguno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b/>
                <w:sz w:val="24"/>
                <w:szCs w:val="24"/>
              </w:rPr>
            </w:pPr>
            <w:r>
              <w:rPr>
                <w:b/>
                <w:sz w:val="24"/>
                <w:szCs w:val="24"/>
                <w:rtl w:val="0"/>
              </w:rPr>
              <w:t>Proceso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sz w:val="24"/>
                <w:szCs w:val="24"/>
              </w:rPr>
            </w:pPr>
            <w:r>
              <w:rPr>
                <w:b/>
                <w:sz w:val="24"/>
                <w:szCs w:val="24"/>
                <w:rtl w:val="0"/>
              </w:rPr>
              <w:t>Registrar</w:t>
            </w:r>
            <w:r>
              <w:rPr>
                <w:sz w:val="24"/>
                <w:szCs w:val="24"/>
                <w:rtl w:val="0"/>
              </w:rPr>
              <w:t>:</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sz w:val="24"/>
                <w:szCs w:val="24"/>
              </w:rPr>
            </w:pPr>
            <w:r>
              <w:rPr>
                <w:sz w:val="24"/>
                <w:szCs w:val="24"/>
                <w:rtl w:val="0"/>
              </w:rPr>
              <w:t>El usuario envía un comando asignado para el registro de usuarios  con los siguientes parámetros: nombres, apellido paterno, apellido materno,  fecha de nacimiento (DD-MM-AAAA), sexo, celular, correo, contraseña.</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sz w:val="24"/>
                <w:szCs w:val="24"/>
              </w:rPr>
            </w:pPr>
            <w:r>
              <w:rPr>
                <w:sz w:val="24"/>
                <w:szCs w:val="24"/>
                <w:rtl w:val="0"/>
              </w:rPr>
              <w:t>El sistema valida los datos</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sz w:val="24"/>
                <w:szCs w:val="24"/>
              </w:rPr>
            </w:pPr>
            <w:r>
              <w:rPr>
                <w:sz w:val="24"/>
                <w:szCs w:val="24"/>
                <w:rtl w:val="0"/>
              </w:rPr>
              <w:t>El sistema asigna un identificador y una fecha de creación</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sz w:val="24"/>
                <w:szCs w:val="24"/>
              </w:rPr>
            </w:pPr>
            <w:r>
              <w:rPr>
                <w:sz w:val="24"/>
                <w:szCs w:val="24"/>
                <w:rtl w:val="0"/>
              </w:rPr>
              <w:t>El sistema inserta la información en la base de datos</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sz w:val="24"/>
                <w:szCs w:val="24"/>
              </w:rPr>
            </w:pPr>
            <w:r>
              <w:rPr>
                <w:sz w:val="24"/>
                <w:szCs w:val="24"/>
                <w:rtl w:val="0"/>
              </w:rPr>
              <w:t>El sistema responde la petición con un mensaje de confirmación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sz w:val="24"/>
                <w:szCs w:val="24"/>
              </w:rPr>
            </w:pPr>
            <w:r>
              <w:rPr>
                <w:b/>
                <w:sz w:val="24"/>
                <w:szCs w:val="24"/>
                <w:rtl w:val="0"/>
              </w:rPr>
              <w:t>Modificar</w:t>
            </w:r>
            <w:r>
              <w:rPr>
                <w:sz w:val="24"/>
                <w:szCs w:val="24"/>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sz w:val="24"/>
                <w:szCs w:val="24"/>
              </w:rPr>
            </w:pPr>
            <w:r>
              <w:rPr>
                <w:sz w:val="24"/>
                <w:szCs w:val="24"/>
                <w:rtl w:val="0"/>
              </w:rPr>
              <w:t>El usuario envía un comando asignado para la modificación de usuarios con los siguientes parámetros: nombres, apellido paterno, apellido materno, fecha de nacimiento (DD-MM-AAAA), sexo, celular, correo</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sz w:val="24"/>
                <w:szCs w:val="24"/>
              </w:rPr>
            </w:pPr>
            <w:r>
              <w:rPr>
                <w:sz w:val="24"/>
                <w:szCs w:val="24"/>
                <w:rtl w:val="0"/>
              </w:rPr>
              <w:t>El sistema valida los datos</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sz w:val="24"/>
                <w:szCs w:val="24"/>
              </w:rPr>
            </w:pPr>
            <w:r>
              <w:rPr>
                <w:sz w:val="24"/>
                <w:szCs w:val="24"/>
                <w:rtl w:val="0"/>
              </w:rPr>
              <w:t>El sistema actualiza la información en la base de datos</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sz w:val="24"/>
                <w:szCs w:val="24"/>
              </w:rPr>
            </w:pPr>
            <w:r>
              <w:rPr>
                <w:sz w:val="24"/>
                <w:szCs w:val="24"/>
                <w:rtl w:val="0"/>
              </w:rPr>
              <w:t>El sistema responde la petición con un mensaje de confirmación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b/>
                <w:sz w:val="24"/>
                <w:szCs w:val="24"/>
              </w:rPr>
            </w:pPr>
            <w:r>
              <w:rPr>
                <w:b/>
                <w:sz w:val="24"/>
                <w:szCs w:val="24"/>
                <w:rtl w:val="0"/>
              </w:rPr>
              <w:t>Eliminar</w:t>
            </w:r>
          </w:p>
          <w:p>
            <w:pPr>
              <w:widowControl w:val="0"/>
              <w:numPr>
                <w:ilvl w:val="0"/>
                <w:numId w:val="8"/>
              </w:numPr>
              <w:spacing w:line="240" w:lineRule="auto"/>
              <w:ind w:left="720" w:hanging="360"/>
              <w:jc w:val="both"/>
              <w:rPr>
                <w:sz w:val="24"/>
                <w:szCs w:val="24"/>
              </w:rPr>
            </w:pPr>
            <w:r>
              <w:rPr>
                <w:sz w:val="24"/>
                <w:szCs w:val="24"/>
                <w:rtl w:val="0"/>
              </w:rPr>
              <w:t>El usuario envía un comando asignado para la eliminación de usuarios con los siguientes parámetros: id, contraseña</w:t>
            </w:r>
          </w:p>
          <w:p>
            <w:pPr>
              <w:widowControl w:val="0"/>
              <w:numPr>
                <w:ilvl w:val="0"/>
                <w:numId w:val="8"/>
              </w:numPr>
              <w:spacing w:line="240" w:lineRule="auto"/>
              <w:ind w:left="720" w:hanging="360"/>
              <w:jc w:val="both"/>
              <w:rPr>
                <w:sz w:val="24"/>
                <w:szCs w:val="24"/>
              </w:rPr>
            </w:pPr>
            <w:r>
              <w:rPr>
                <w:sz w:val="24"/>
                <w:szCs w:val="24"/>
                <w:rtl w:val="0"/>
              </w:rPr>
              <w:t>El sistema valida los datos</w:t>
            </w:r>
          </w:p>
          <w:p>
            <w:pPr>
              <w:keepNext w:val="0"/>
              <w:keepLines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sz w:val="24"/>
                <w:szCs w:val="24"/>
              </w:rPr>
            </w:pPr>
            <w:r>
              <w:rPr>
                <w:sz w:val="24"/>
                <w:szCs w:val="24"/>
                <w:rtl w:val="0"/>
              </w:rPr>
              <w:t>El sistema elimina el usuario de la base de datos</w:t>
            </w:r>
          </w:p>
          <w:p>
            <w:pPr>
              <w:keepNext w:val="0"/>
              <w:keepLines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sz w:val="24"/>
                <w:szCs w:val="24"/>
              </w:rPr>
            </w:pPr>
            <w:r>
              <w:rPr>
                <w:sz w:val="24"/>
                <w:szCs w:val="24"/>
                <w:rtl w:val="0"/>
              </w:rPr>
              <w:t>El sistema responde la petición con un mensaje de confirmación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b/>
                <w:sz w:val="24"/>
                <w:szCs w:val="24"/>
              </w:rPr>
            </w:pPr>
            <w:r>
              <w:rPr>
                <w:b/>
                <w:sz w:val="24"/>
                <w:szCs w:val="24"/>
                <w:rtl w:val="0"/>
              </w:rPr>
              <w:t>Cambiar contraseña</w:t>
            </w:r>
          </w:p>
          <w:p>
            <w:pPr>
              <w:widowControl w:val="0"/>
              <w:numPr>
                <w:ilvl w:val="0"/>
                <w:numId w:val="9"/>
              </w:numPr>
              <w:spacing w:line="240" w:lineRule="auto"/>
              <w:ind w:left="720" w:hanging="360"/>
              <w:jc w:val="both"/>
              <w:rPr>
                <w:sz w:val="24"/>
                <w:szCs w:val="24"/>
              </w:rPr>
            </w:pPr>
            <w:r>
              <w:rPr>
                <w:sz w:val="24"/>
                <w:szCs w:val="24"/>
                <w:rtl w:val="0"/>
              </w:rPr>
              <w:t>El usuario envía un comando asignado para la actualización de contraseñas con los siguientes parámetros: id, antigua contraseña, nueva contraseña</w:t>
            </w:r>
          </w:p>
          <w:p>
            <w:pPr>
              <w:widowControl w:val="0"/>
              <w:numPr>
                <w:ilvl w:val="0"/>
                <w:numId w:val="9"/>
              </w:numPr>
              <w:spacing w:line="240" w:lineRule="auto"/>
              <w:ind w:left="720" w:hanging="360"/>
              <w:jc w:val="both"/>
              <w:rPr>
                <w:sz w:val="24"/>
                <w:szCs w:val="24"/>
              </w:rPr>
            </w:pPr>
            <w:r>
              <w:rPr>
                <w:sz w:val="24"/>
                <w:szCs w:val="24"/>
                <w:rtl w:val="0"/>
              </w:rPr>
              <w:t>El sistema valida los datos</w:t>
            </w:r>
          </w:p>
          <w:p>
            <w:pPr>
              <w:widowControl w:val="0"/>
              <w:numPr>
                <w:ilvl w:val="0"/>
                <w:numId w:val="9"/>
              </w:numPr>
              <w:spacing w:line="240" w:lineRule="auto"/>
              <w:ind w:left="720" w:hanging="360"/>
              <w:jc w:val="both"/>
              <w:rPr>
                <w:sz w:val="24"/>
                <w:szCs w:val="24"/>
              </w:rPr>
            </w:pPr>
            <w:r>
              <w:rPr>
                <w:sz w:val="24"/>
                <w:szCs w:val="24"/>
                <w:rtl w:val="0"/>
              </w:rPr>
              <w:t>El sistema actualiza la información de la base de datos</w:t>
            </w:r>
          </w:p>
          <w:p>
            <w:pPr>
              <w:widowControl w:val="0"/>
              <w:numPr>
                <w:ilvl w:val="0"/>
                <w:numId w:val="9"/>
              </w:numPr>
              <w:spacing w:line="240" w:lineRule="auto"/>
              <w:ind w:left="720" w:hanging="360"/>
              <w:jc w:val="both"/>
              <w:rPr>
                <w:sz w:val="24"/>
                <w:szCs w:val="24"/>
              </w:rPr>
            </w:pPr>
            <w:r>
              <w:rPr>
                <w:sz w:val="24"/>
                <w:szCs w:val="24"/>
                <w:rtl w:val="0"/>
              </w:rPr>
              <w:t>El sistema responde con un mensaje de confirmación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b/>
                <w:sz w:val="24"/>
                <w:szCs w:val="24"/>
              </w:rPr>
            </w:pPr>
            <w:r>
              <w:rPr>
                <w:b/>
                <w:sz w:val="24"/>
                <w:szCs w:val="24"/>
                <w:rtl w:val="0"/>
              </w:rPr>
              <w:t>Post-condición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sz w:val="24"/>
                <w:szCs w:val="24"/>
              </w:rPr>
            </w:pPr>
            <w:r>
              <w:rPr>
                <w:sz w:val="24"/>
                <w:szCs w:val="24"/>
                <w:rtl w:val="0"/>
              </w:rPr>
              <w:t>Ninguna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b/>
                <w:sz w:val="24"/>
                <w:szCs w:val="24"/>
              </w:rPr>
            </w:pPr>
            <w:r>
              <w:rPr>
                <w:b/>
                <w:sz w:val="24"/>
                <w:szCs w:val="24"/>
                <w:rtl w:val="0"/>
              </w:rPr>
              <w:t>Excepción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b/>
                <w:sz w:val="24"/>
                <w:szCs w:val="24"/>
              </w:rPr>
            </w:pPr>
            <w:r>
              <w:rPr>
                <w:b/>
                <w:sz w:val="24"/>
                <w:szCs w:val="24"/>
                <w:rtl w:val="0"/>
              </w:rPr>
              <w:t>Registrar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sz w:val="24"/>
                <w:szCs w:val="24"/>
              </w:rPr>
            </w:pPr>
            <w:r>
              <w:rPr>
                <w:sz w:val="24"/>
                <w:szCs w:val="24"/>
                <w:rtl w:val="0"/>
              </w:rPr>
              <w:t>2. Datos incorrectos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b/>
                <w:sz w:val="24"/>
                <w:szCs w:val="24"/>
              </w:rPr>
            </w:pPr>
            <w:r>
              <w:rPr>
                <w:b/>
                <w:sz w:val="24"/>
                <w:szCs w:val="24"/>
                <w:rtl w:val="0"/>
              </w:rPr>
              <w:t>Modificar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sz w:val="24"/>
                <w:szCs w:val="24"/>
              </w:rPr>
            </w:pPr>
            <w:r>
              <w:rPr>
                <w:sz w:val="24"/>
                <w:szCs w:val="24"/>
                <w:rtl w:val="0"/>
              </w:rPr>
              <w:t>2. Datos incorrectos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b/>
                <w:sz w:val="24"/>
                <w:szCs w:val="24"/>
              </w:rPr>
            </w:pPr>
            <w:r>
              <w:rPr>
                <w:b/>
                <w:sz w:val="24"/>
                <w:szCs w:val="24"/>
                <w:rtl w:val="0"/>
              </w:rPr>
              <w:t>Eliminar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sz w:val="24"/>
                <w:szCs w:val="24"/>
              </w:rPr>
            </w:pPr>
            <w:r>
              <w:rPr>
                <w:sz w:val="24"/>
                <w:szCs w:val="24"/>
                <w:rtl w:val="0"/>
              </w:rPr>
              <w:t>2. Datos incorrectos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b/>
                <w:sz w:val="24"/>
                <w:szCs w:val="24"/>
              </w:rPr>
            </w:pPr>
            <w:r>
              <w:rPr>
                <w:b/>
                <w:sz w:val="24"/>
                <w:szCs w:val="24"/>
                <w:rtl w:val="0"/>
              </w:rPr>
              <w:t>Cambiar contraseña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sz w:val="24"/>
                <w:szCs w:val="24"/>
              </w:rPr>
            </w:pPr>
            <w:r>
              <w:rPr>
                <w:sz w:val="24"/>
                <w:szCs w:val="24"/>
                <w:rtl w:val="0"/>
              </w:rPr>
              <w:t>2. Datos incorrectos</w:t>
            </w:r>
          </w:p>
        </w:tc>
      </w:tr>
    </w:tbl>
    <w:p>
      <w:pPr>
        <w:ind w:left="2160" w:firstLine="0"/>
        <w:rPr>
          <w:sz w:val="24"/>
          <w:szCs w:val="24"/>
        </w:rPr>
      </w:pPr>
    </w:p>
    <w:p>
      <w:pPr>
        <w:widowControl w:val="0"/>
        <w:numPr>
          <w:ilvl w:val="0"/>
          <w:numId w:val="10"/>
        </w:numPr>
        <w:spacing w:line="240" w:lineRule="auto"/>
        <w:ind w:left="2880" w:hanging="360"/>
        <w:jc w:val="both"/>
        <w:rPr>
          <w:sz w:val="24"/>
          <w:szCs w:val="24"/>
        </w:rPr>
      </w:pPr>
      <w:r>
        <w:rPr>
          <w:sz w:val="24"/>
          <w:szCs w:val="24"/>
          <w:rtl w:val="0"/>
        </w:rPr>
        <w:t>CU2 Gestionar contactos</w:t>
      </w:r>
    </w:p>
    <w:p>
      <w:pPr>
        <w:ind w:left="2160" w:firstLine="0"/>
        <w:rPr>
          <w:sz w:val="24"/>
          <w:szCs w:val="24"/>
        </w:rPr>
      </w:pPr>
    </w:p>
    <w:tbl>
      <w:tblPr>
        <w:tblStyle w:val="15"/>
        <w:tblW w:w="7200" w:type="dxa"/>
        <w:tblInd w:w="2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00"/>
        <w:gridCol w:w="4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Caso de uso</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CU2 Gestionar contactos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Propósito</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Listar, registrar y eliminar los contactos de un usuario.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Resumen</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El software nos permitirá la gestión de nuestros contactos (amigos) que nos envíen solicitudes, nos permitirá realizar acciones como registrarlos, eliminarlos y listarlos.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Actores</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Usuario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Actor iniciador</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Usuario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Pre-condición</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b/>
                <w:sz w:val="24"/>
                <w:szCs w:val="24"/>
                <w:rtl w:val="0"/>
              </w:rPr>
              <w:t>Registrar</w:t>
            </w:r>
            <w:r>
              <w:rPr>
                <w:sz w:val="24"/>
                <w:szCs w:val="24"/>
                <w:rtl w:val="0"/>
              </w:rPr>
              <w:t>:</w:t>
            </w:r>
          </w:p>
          <w:p>
            <w:pPr>
              <w:widowControl w:val="0"/>
              <w:numPr>
                <w:ilvl w:val="0"/>
                <w:numId w:val="11"/>
              </w:numPr>
              <w:spacing w:line="240" w:lineRule="auto"/>
              <w:ind w:left="720" w:hanging="360"/>
              <w:jc w:val="both"/>
              <w:rPr>
                <w:sz w:val="24"/>
                <w:szCs w:val="24"/>
              </w:rPr>
            </w:pPr>
            <w:r>
              <w:rPr>
                <w:sz w:val="24"/>
                <w:szCs w:val="24"/>
                <w:rtl w:val="0"/>
              </w:rPr>
              <w:t>Recibir una solicitud de amistad de otro usuario.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Proceso</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b/>
                <w:sz w:val="24"/>
                <w:szCs w:val="24"/>
                <w:rtl w:val="0"/>
              </w:rPr>
              <w:t>Registrar</w:t>
            </w:r>
            <w:r>
              <w:rPr>
                <w:sz w:val="24"/>
                <w:szCs w:val="24"/>
                <w:rtl w:val="0"/>
              </w:rPr>
              <w:t>:</w:t>
            </w:r>
          </w:p>
          <w:p>
            <w:pPr>
              <w:widowControl w:val="0"/>
              <w:numPr>
                <w:ilvl w:val="0"/>
                <w:numId w:val="12"/>
              </w:numPr>
              <w:spacing w:line="240" w:lineRule="auto"/>
              <w:ind w:left="720" w:hanging="360"/>
              <w:jc w:val="both"/>
              <w:rPr>
                <w:sz w:val="24"/>
                <w:szCs w:val="24"/>
              </w:rPr>
            </w:pPr>
            <w:r>
              <w:rPr>
                <w:sz w:val="24"/>
                <w:szCs w:val="24"/>
                <w:rtl w:val="0"/>
              </w:rPr>
              <w:t>El usuario pide la lista de solicitudes pendientes a través de un comando.</w:t>
            </w:r>
          </w:p>
          <w:p>
            <w:pPr>
              <w:widowControl w:val="0"/>
              <w:numPr>
                <w:ilvl w:val="0"/>
                <w:numId w:val="12"/>
              </w:numPr>
              <w:spacing w:line="240" w:lineRule="auto"/>
              <w:ind w:left="720" w:hanging="360"/>
              <w:jc w:val="both"/>
              <w:rPr>
                <w:sz w:val="24"/>
                <w:szCs w:val="24"/>
              </w:rPr>
            </w:pPr>
            <w:r>
              <w:rPr>
                <w:sz w:val="24"/>
                <w:szCs w:val="24"/>
                <w:rtl w:val="0"/>
              </w:rPr>
              <w:t>El usuario escogerá qué contactos registrar en base a la lista obtenida y efectuará dicho registro a través de un comando con el sistema</w:t>
            </w:r>
          </w:p>
          <w:p>
            <w:pPr>
              <w:widowControl w:val="0"/>
              <w:numPr>
                <w:ilvl w:val="0"/>
                <w:numId w:val="12"/>
              </w:numPr>
              <w:spacing w:line="240" w:lineRule="auto"/>
              <w:ind w:left="720" w:hanging="360"/>
              <w:jc w:val="both"/>
              <w:rPr>
                <w:sz w:val="24"/>
                <w:szCs w:val="24"/>
              </w:rPr>
            </w:pPr>
            <w:r>
              <w:rPr>
                <w:sz w:val="24"/>
                <w:szCs w:val="24"/>
                <w:rtl w:val="0"/>
              </w:rPr>
              <w:t>El sistema valida los datos y registra al nuevo contacto a ambos usuarios.</w:t>
            </w:r>
          </w:p>
          <w:p>
            <w:pPr>
              <w:widowControl w:val="0"/>
              <w:numPr>
                <w:ilvl w:val="0"/>
                <w:numId w:val="12"/>
              </w:numPr>
              <w:spacing w:line="240" w:lineRule="auto"/>
              <w:ind w:left="720" w:hanging="360"/>
              <w:jc w:val="both"/>
              <w:rPr>
                <w:sz w:val="24"/>
                <w:szCs w:val="24"/>
              </w:rPr>
            </w:pPr>
            <w:r>
              <w:rPr>
                <w:sz w:val="24"/>
                <w:szCs w:val="24"/>
                <w:rtl w:val="0"/>
              </w:rPr>
              <w:t>El sistema responde la petición con un mensaje de confirmación</w:t>
            </w:r>
          </w:p>
          <w:p>
            <w:pPr>
              <w:widowControl w:val="0"/>
              <w:spacing w:line="240" w:lineRule="auto"/>
              <w:ind w:left="0" w:firstLine="0"/>
              <w:jc w:val="both"/>
              <w:rPr>
                <w:sz w:val="24"/>
                <w:szCs w:val="24"/>
              </w:rPr>
            </w:pPr>
            <w:r>
              <w:rPr>
                <w:b/>
                <w:sz w:val="24"/>
                <w:szCs w:val="24"/>
                <w:rtl w:val="0"/>
              </w:rPr>
              <w:t>Listar</w:t>
            </w:r>
          </w:p>
          <w:p>
            <w:pPr>
              <w:widowControl w:val="0"/>
              <w:numPr>
                <w:ilvl w:val="0"/>
                <w:numId w:val="13"/>
              </w:numPr>
              <w:spacing w:line="240" w:lineRule="auto"/>
              <w:ind w:left="720" w:hanging="360"/>
              <w:jc w:val="both"/>
              <w:rPr>
                <w:sz w:val="24"/>
                <w:szCs w:val="24"/>
              </w:rPr>
            </w:pPr>
            <w:r>
              <w:rPr>
                <w:sz w:val="24"/>
                <w:szCs w:val="24"/>
                <w:rtl w:val="0"/>
              </w:rPr>
              <w:t>El usuario envía un comando asignado para ver todos sus contactos</w:t>
            </w:r>
          </w:p>
          <w:p>
            <w:pPr>
              <w:widowControl w:val="0"/>
              <w:numPr>
                <w:ilvl w:val="0"/>
                <w:numId w:val="13"/>
              </w:numPr>
              <w:spacing w:line="240" w:lineRule="auto"/>
              <w:ind w:left="720" w:hanging="360"/>
              <w:jc w:val="both"/>
              <w:rPr>
                <w:sz w:val="24"/>
                <w:szCs w:val="24"/>
              </w:rPr>
            </w:pPr>
            <w:r>
              <w:rPr>
                <w:sz w:val="24"/>
                <w:szCs w:val="24"/>
                <w:rtl w:val="0"/>
              </w:rPr>
              <w:t>El sistema responde la petición con a lista de contactos.</w:t>
            </w:r>
          </w:p>
          <w:p>
            <w:pPr>
              <w:widowControl w:val="0"/>
              <w:spacing w:line="240" w:lineRule="auto"/>
              <w:jc w:val="both"/>
              <w:rPr>
                <w:b/>
                <w:sz w:val="24"/>
                <w:szCs w:val="24"/>
              </w:rPr>
            </w:pPr>
            <w:r>
              <w:rPr>
                <w:b/>
                <w:sz w:val="24"/>
                <w:szCs w:val="24"/>
                <w:rtl w:val="0"/>
              </w:rPr>
              <w:t>Eliminar</w:t>
            </w:r>
          </w:p>
          <w:p>
            <w:pPr>
              <w:widowControl w:val="0"/>
              <w:numPr>
                <w:ilvl w:val="0"/>
                <w:numId w:val="8"/>
              </w:numPr>
              <w:spacing w:line="240" w:lineRule="auto"/>
              <w:ind w:left="720" w:hanging="360"/>
              <w:jc w:val="both"/>
              <w:rPr>
                <w:sz w:val="24"/>
                <w:szCs w:val="24"/>
              </w:rPr>
            </w:pPr>
            <w:r>
              <w:rPr>
                <w:sz w:val="24"/>
                <w:szCs w:val="24"/>
                <w:rtl w:val="0"/>
              </w:rPr>
              <w:t>El usuario envía un comando asignado para la eliminación de un contacto</w:t>
            </w:r>
          </w:p>
          <w:p>
            <w:pPr>
              <w:widowControl w:val="0"/>
              <w:numPr>
                <w:ilvl w:val="0"/>
                <w:numId w:val="8"/>
              </w:numPr>
              <w:spacing w:line="240" w:lineRule="auto"/>
              <w:ind w:left="720" w:hanging="360"/>
              <w:jc w:val="both"/>
              <w:rPr>
                <w:sz w:val="24"/>
                <w:szCs w:val="24"/>
              </w:rPr>
            </w:pPr>
            <w:r>
              <w:rPr>
                <w:sz w:val="24"/>
                <w:szCs w:val="24"/>
                <w:rtl w:val="0"/>
              </w:rPr>
              <w:t>El sistema valida los datos</w:t>
            </w:r>
          </w:p>
          <w:p>
            <w:pPr>
              <w:widowControl w:val="0"/>
              <w:numPr>
                <w:ilvl w:val="0"/>
                <w:numId w:val="8"/>
              </w:numPr>
              <w:spacing w:line="240" w:lineRule="auto"/>
              <w:ind w:left="720" w:hanging="360"/>
              <w:jc w:val="both"/>
              <w:rPr>
                <w:sz w:val="24"/>
                <w:szCs w:val="24"/>
              </w:rPr>
            </w:pPr>
            <w:r>
              <w:rPr>
                <w:sz w:val="24"/>
                <w:szCs w:val="24"/>
                <w:rtl w:val="0"/>
              </w:rPr>
              <w:t>El sistema elimina al contacto del usuario</w:t>
            </w:r>
          </w:p>
          <w:p>
            <w:pPr>
              <w:widowControl w:val="0"/>
              <w:numPr>
                <w:ilvl w:val="0"/>
                <w:numId w:val="8"/>
              </w:numPr>
              <w:spacing w:line="240" w:lineRule="auto"/>
              <w:ind w:left="720" w:hanging="360"/>
              <w:jc w:val="both"/>
              <w:rPr>
                <w:sz w:val="24"/>
                <w:szCs w:val="24"/>
              </w:rPr>
            </w:pPr>
            <w:r>
              <w:rPr>
                <w:sz w:val="24"/>
                <w:szCs w:val="24"/>
                <w:rtl w:val="0"/>
              </w:rPr>
              <w:t>El sistema responde la petición con un mensaje de confirmación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Post-condición</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Gestionar mensajes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Excepción</w:t>
            </w:r>
          </w:p>
        </w:tc>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Registrar</w:t>
            </w:r>
          </w:p>
          <w:p>
            <w:pPr>
              <w:widowControl w:val="0"/>
              <w:spacing w:line="240" w:lineRule="auto"/>
              <w:jc w:val="both"/>
              <w:rPr>
                <w:sz w:val="24"/>
                <w:szCs w:val="24"/>
              </w:rPr>
            </w:pPr>
            <w:r>
              <w:rPr>
                <w:sz w:val="24"/>
                <w:szCs w:val="24"/>
                <w:rtl w:val="0"/>
              </w:rPr>
              <w:t>2. Datos incorrectos</w:t>
            </w:r>
          </w:p>
          <w:p>
            <w:pPr>
              <w:widowControl w:val="0"/>
              <w:spacing w:line="240" w:lineRule="auto"/>
              <w:jc w:val="both"/>
              <w:rPr>
                <w:sz w:val="24"/>
                <w:szCs w:val="24"/>
              </w:rPr>
            </w:pPr>
          </w:p>
          <w:p>
            <w:pPr>
              <w:widowControl w:val="0"/>
              <w:spacing w:line="240" w:lineRule="auto"/>
              <w:jc w:val="both"/>
              <w:rPr>
                <w:b/>
                <w:sz w:val="24"/>
                <w:szCs w:val="24"/>
              </w:rPr>
            </w:pPr>
            <w:r>
              <w:rPr>
                <w:b/>
                <w:sz w:val="24"/>
                <w:szCs w:val="24"/>
                <w:rtl w:val="0"/>
              </w:rPr>
              <w:t>Eliminar</w:t>
            </w:r>
          </w:p>
          <w:p>
            <w:pPr>
              <w:widowControl w:val="0"/>
              <w:spacing w:line="240" w:lineRule="auto"/>
              <w:jc w:val="both"/>
              <w:rPr>
                <w:sz w:val="24"/>
                <w:szCs w:val="24"/>
              </w:rPr>
            </w:pPr>
            <w:r>
              <w:rPr>
                <w:sz w:val="24"/>
                <w:szCs w:val="24"/>
                <w:rtl w:val="0"/>
              </w:rPr>
              <w:t>2. Datos incorrectos</w:t>
            </w:r>
          </w:p>
        </w:tc>
      </w:tr>
    </w:tbl>
    <w:p>
      <w:pPr>
        <w:ind w:left="2160" w:firstLine="0"/>
        <w:rPr>
          <w:sz w:val="24"/>
          <w:szCs w:val="24"/>
        </w:rPr>
      </w:pPr>
    </w:p>
    <w:p>
      <w:pPr>
        <w:ind w:left="0" w:firstLine="0"/>
        <w:rPr>
          <w:sz w:val="24"/>
          <w:szCs w:val="24"/>
        </w:rPr>
      </w:pPr>
    </w:p>
    <w:p>
      <w:pPr>
        <w:widowControl w:val="0"/>
        <w:numPr>
          <w:ilvl w:val="0"/>
          <w:numId w:val="14"/>
        </w:numPr>
        <w:spacing w:line="240" w:lineRule="auto"/>
        <w:ind w:left="2880" w:hanging="360"/>
        <w:jc w:val="both"/>
        <w:rPr>
          <w:sz w:val="24"/>
          <w:szCs w:val="24"/>
        </w:rPr>
      </w:pPr>
      <w:r>
        <w:rPr>
          <w:sz w:val="24"/>
          <w:szCs w:val="24"/>
          <w:rtl w:val="0"/>
        </w:rPr>
        <w:t>CU3 Buscar amigo</w:t>
      </w:r>
    </w:p>
    <w:p>
      <w:pPr>
        <w:ind w:left="2160" w:firstLine="0"/>
        <w:rPr>
          <w:sz w:val="24"/>
          <w:szCs w:val="24"/>
        </w:rPr>
      </w:pPr>
    </w:p>
    <w:tbl>
      <w:tblPr>
        <w:tblStyle w:val="16"/>
        <w:tblW w:w="7200" w:type="dxa"/>
        <w:tblInd w:w="2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00"/>
        <w:gridCol w:w="4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Caso de uso</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CU3 Buscar amigo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Propósito</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Listar usuarios que coincidan con la búsqueda.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Resumen</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El software nos permitirá encontrar a los amigos que deseamos contactar, mostrando la información básica del usuario.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Actores</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Usuario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Actor iniciador</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Usuario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Pre-condición</w:t>
            </w:r>
          </w:p>
        </w:tc>
        <w:tc>
          <w:tcPr>
            <w:shd w:val="clear" w:color="auto" w:fill="auto"/>
            <w:tcMar>
              <w:top w:w="100" w:type="dxa"/>
              <w:left w:w="100" w:type="dxa"/>
              <w:bottom w:w="100" w:type="dxa"/>
              <w:right w:w="100" w:type="dxa"/>
            </w:tcMar>
            <w:vAlign w:val="top"/>
          </w:tcPr>
          <w:p>
            <w:pPr>
              <w:widowControl w:val="0"/>
              <w:spacing w:line="240" w:lineRule="auto"/>
              <w:ind w:left="0" w:firstLine="0"/>
              <w:jc w:val="both"/>
              <w:rPr>
                <w:sz w:val="24"/>
                <w:szCs w:val="24"/>
              </w:rPr>
            </w:pPr>
            <w:r>
              <w:rPr>
                <w:sz w:val="24"/>
                <w:szCs w:val="24"/>
                <w:rtl w:val="0"/>
              </w:rPr>
              <w:t>Ninguno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Proceso</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b/>
                <w:sz w:val="24"/>
                <w:szCs w:val="24"/>
                <w:rtl w:val="0"/>
              </w:rPr>
              <w:t>Buscar</w:t>
            </w:r>
          </w:p>
          <w:p>
            <w:pPr>
              <w:widowControl w:val="0"/>
              <w:numPr>
                <w:ilvl w:val="0"/>
                <w:numId w:val="15"/>
              </w:numPr>
              <w:spacing w:line="240" w:lineRule="auto"/>
              <w:ind w:left="720" w:hanging="360"/>
              <w:jc w:val="both"/>
              <w:rPr>
                <w:sz w:val="24"/>
                <w:szCs w:val="24"/>
              </w:rPr>
            </w:pPr>
            <w:r>
              <w:rPr>
                <w:sz w:val="24"/>
                <w:szCs w:val="24"/>
                <w:rtl w:val="0"/>
              </w:rPr>
              <w:t>El usuario envía un comando asignado para ver las coincidencias de su búsqueda</w:t>
            </w:r>
          </w:p>
          <w:p>
            <w:pPr>
              <w:widowControl w:val="0"/>
              <w:numPr>
                <w:ilvl w:val="0"/>
                <w:numId w:val="15"/>
              </w:numPr>
              <w:spacing w:line="240" w:lineRule="auto"/>
              <w:ind w:left="720" w:hanging="360"/>
              <w:jc w:val="both"/>
              <w:rPr>
                <w:sz w:val="24"/>
                <w:szCs w:val="24"/>
              </w:rPr>
            </w:pPr>
            <w:r>
              <w:rPr>
                <w:sz w:val="24"/>
                <w:szCs w:val="24"/>
                <w:rtl w:val="0"/>
              </w:rPr>
              <w:t>El sistema responde la petición con la lista de usuarios coincidentes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Post-condición</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Enviar solicitud de amistad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Excepción</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Ninguno</w:t>
            </w:r>
          </w:p>
        </w:tc>
      </w:tr>
    </w:tbl>
    <w:p>
      <w:pPr>
        <w:ind w:left="2160" w:firstLine="0"/>
        <w:rPr>
          <w:sz w:val="24"/>
          <w:szCs w:val="24"/>
        </w:rPr>
      </w:pPr>
    </w:p>
    <w:p>
      <w:pPr>
        <w:ind w:left="2160" w:firstLine="0"/>
        <w:rPr>
          <w:sz w:val="24"/>
          <w:szCs w:val="24"/>
        </w:rPr>
      </w:pPr>
    </w:p>
    <w:p>
      <w:pPr>
        <w:widowControl w:val="0"/>
        <w:numPr>
          <w:ilvl w:val="0"/>
          <w:numId w:val="16"/>
        </w:numPr>
        <w:spacing w:line="240" w:lineRule="auto"/>
        <w:ind w:left="2880" w:hanging="360"/>
        <w:jc w:val="both"/>
        <w:rPr>
          <w:sz w:val="24"/>
          <w:szCs w:val="24"/>
        </w:rPr>
      </w:pPr>
      <w:r>
        <w:rPr>
          <w:sz w:val="24"/>
          <w:szCs w:val="24"/>
          <w:rtl w:val="0"/>
        </w:rPr>
        <w:t>CU4 Buscar mensaje</w:t>
      </w:r>
    </w:p>
    <w:p>
      <w:pPr>
        <w:ind w:left="2160" w:firstLine="0"/>
        <w:rPr>
          <w:sz w:val="24"/>
          <w:szCs w:val="24"/>
        </w:rPr>
      </w:pPr>
    </w:p>
    <w:tbl>
      <w:tblPr>
        <w:tblStyle w:val="17"/>
        <w:tblW w:w="7200" w:type="dxa"/>
        <w:tblInd w:w="2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00"/>
        <w:gridCol w:w="4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Caso de uso</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CU4 Buscar mensaje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Propósito</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Listar mensajes que coincidan con la búsqueda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Resumen</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El software nos permitirá encontrar los mensajes que deseamos encontrar, mostrando los mensajes completos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Actores</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Usuario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Actor iniciador</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Usuario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Pre-condición</w:t>
            </w:r>
          </w:p>
        </w:tc>
        <w:tc>
          <w:tcPr>
            <w:shd w:val="clear" w:color="auto" w:fill="auto"/>
            <w:tcMar>
              <w:top w:w="100" w:type="dxa"/>
              <w:left w:w="100" w:type="dxa"/>
              <w:bottom w:w="100" w:type="dxa"/>
              <w:right w:w="100" w:type="dxa"/>
            </w:tcMar>
            <w:vAlign w:val="top"/>
          </w:tcPr>
          <w:p>
            <w:pPr>
              <w:widowControl w:val="0"/>
              <w:spacing w:line="240" w:lineRule="auto"/>
              <w:ind w:left="0" w:firstLine="0"/>
              <w:jc w:val="both"/>
              <w:rPr>
                <w:sz w:val="24"/>
                <w:szCs w:val="24"/>
              </w:rPr>
            </w:pPr>
            <w:r>
              <w:rPr>
                <w:sz w:val="24"/>
                <w:szCs w:val="24"/>
                <w:rtl w:val="0"/>
              </w:rPr>
              <w:t>Ninguno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Proceso</w:t>
            </w:r>
          </w:p>
        </w:tc>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Listar</w:t>
            </w:r>
          </w:p>
          <w:p>
            <w:pPr>
              <w:widowControl w:val="0"/>
              <w:numPr>
                <w:ilvl w:val="0"/>
                <w:numId w:val="17"/>
              </w:numPr>
              <w:spacing w:line="240" w:lineRule="auto"/>
              <w:ind w:left="720" w:hanging="360"/>
              <w:jc w:val="both"/>
              <w:rPr>
                <w:sz w:val="24"/>
                <w:szCs w:val="24"/>
              </w:rPr>
            </w:pPr>
            <w:r>
              <w:rPr>
                <w:sz w:val="24"/>
                <w:szCs w:val="24"/>
                <w:rtl w:val="0"/>
              </w:rPr>
              <w:t>El usuario envía un comando asignado para ver las coincidencias de su búsqueda</w:t>
            </w:r>
          </w:p>
          <w:p>
            <w:pPr>
              <w:widowControl w:val="0"/>
              <w:numPr>
                <w:ilvl w:val="0"/>
                <w:numId w:val="17"/>
              </w:numPr>
              <w:spacing w:line="240" w:lineRule="auto"/>
              <w:ind w:left="720" w:hanging="360"/>
              <w:jc w:val="both"/>
              <w:rPr>
                <w:sz w:val="24"/>
                <w:szCs w:val="24"/>
              </w:rPr>
            </w:pPr>
            <w:r>
              <w:rPr>
                <w:sz w:val="24"/>
                <w:szCs w:val="24"/>
                <w:rtl w:val="0"/>
              </w:rPr>
              <w:t>El sistema responde la petición con a lista de mensajes coincidentes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Post-condición</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Gestionar mensajes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Excepción</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Ninguno</w:t>
            </w:r>
          </w:p>
        </w:tc>
      </w:tr>
    </w:tbl>
    <w:p>
      <w:pPr>
        <w:ind w:left="2160" w:firstLine="0"/>
        <w:rPr>
          <w:sz w:val="24"/>
          <w:szCs w:val="24"/>
        </w:rPr>
      </w:pPr>
    </w:p>
    <w:p>
      <w:pPr>
        <w:ind w:left="2160" w:firstLine="0"/>
        <w:rPr>
          <w:sz w:val="24"/>
          <w:szCs w:val="24"/>
        </w:rPr>
      </w:pPr>
    </w:p>
    <w:p>
      <w:pPr>
        <w:widowControl w:val="0"/>
        <w:numPr>
          <w:ilvl w:val="0"/>
          <w:numId w:val="18"/>
        </w:numPr>
        <w:spacing w:line="240" w:lineRule="auto"/>
        <w:ind w:left="2880" w:hanging="360"/>
        <w:jc w:val="both"/>
        <w:rPr>
          <w:sz w:val="24"/>
          <w:szCs w:val="24"/>
        </w:rPr>
      </w:pPr>
      <w:r>
        <w:rPr>
          <w:sz w:val="24"/>
          <w:szCs w:val="24"/>
          <w:rtl w:val="0"/>
        </w:rPr>
        <w:t>CU5 Enviar solicitud de amistad</w:t>
      </w:r>
    </w:p>
    <w:p>
      <w:pPr>
        <w:ind w:left="2160" w:firstLine="0"/>
        <w:rPr>
          <w:sz w:val="24"/>
          <w:szCs w:val="24"/>
        </w:rPr>
      </w:pPr>
    </w:p>
    <w:tbl>
      <w:tblPr>
        <w:tblStyle w:val="18"/>
        <w:tblW w:w="7200" w:type="dxa"/>
        <w:tblInd w:w="2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00"/>
        <w:gridCol w:w="4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Caso de uso</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CU5 Enviar solicitud de amistad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Propósito</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Contactar con otro usuario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Resumen</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El usuario solicita contactar con otro usuario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Actores</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Usuario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Actor iniciador</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Usuario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Pre-condición</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Buscar amigo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Proceso</w:t>
            </w:r>
          </w:p>
        </w:tc>
        <w:tc>
          <w:tcPr>
            <w:shd w:val="clear" w:color="auto" w:fill="auto"/>
            <w:tcMar>
              <w:top w:w="100" w:type="dxa"/>
              <w:left w:w="100" w:type="dxa"/>
              <w:bottom w:w="100" w:type="dxa"/>
              <w:right w:w="100" w:type="dxa"/>
            </w:tcMar>
            <w:vAlign w:val="top"/>
          </w:tcPr>
          <w:p>
            <w:pPr>
              <w:widowControl w:val="0"/>
              <w:numPr>
                <w:ilvl w:val="0"/>
                <w:numId w:val="19"/>
              </w:numPr>
              <w:spacing w:line="240" w:lineRule="auto"/>
              <w:ind w:left="720" w:hanging="360"/>
              <w:jc w:val="both"/>
              <w:rPr>
                <w:sz w:val="24"/>
                <w:szCs w:val="24"/>
              </w:rPr>
            </w:pPr>
            <w:r>
              <w:rPr>
                <w:sz w:val="24"/>
                <w:szCs w:val="24"/>
                <w:rtl w:val="0"/>
              </w:rPr>
              <w:t>El usuario envía un comando asignado para solicitar ser su amigo</w:t>
            </w:r>
          </w:p>
          <w:p>
            <w:pPr>
              <w:widowControl w:val="0"/>
              <w:numPr>
                <w:ilvl w:val="0"/>
                <w:numId w:val="19"/>
              </w:numPr>
              <w:spacing w:line="240" w:lineRule="auto"/>
              <w:ind w:left="720" w:hanging="360"/>
              <w:jc w:val="both"/>
              <w:rPr>
                <w:sz w:val="24"/>
                <w:szCs w:val="24"/>
              </w:rPr>
            </w:pPr>
            <w:r>
              <w:rPr>
                <w:sz w:val="24"/>
                <w:szCs w:val="24"/>
                <w:rtl w:val="0"/>
              </w:rPr>
              <w:t>El sistema responde con un mensaje de confirmación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Post-condición</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Gestionar contacto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Excepción</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No existe el usuario</w:t>
            </w:r>
          </w:p>
        </w:tc>
      </w:tr>
    </w:tbl>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widowControl w:val="0"/>
        <w:numPr>
          <w:ilvl w:val="0"/>
          <w:numId w:val="20"/>
        </w:numPr>
        <w:spacing w:line="240" w:lineRule="auto"/>
        <w:ind w:left="2880" w:hanging="360"/>
        <w:jc w:val="both"/>
        <w:rPr>
          <w:sz w:val="24"/>
          <w:szCs w:val="24"/>
        </w:rPr>
      </w:pPr>
      <w:r>
        <w:rPr>
          <w:sz w:val="24"/>
          <w:szCs w:val="24"/>
          <w:rtl w:val="0"/>
        </w:rPr>
        <w:t>CU6 Gestionar mensajes</w:t>
      </w:r>
    </w:p>
    <w:p>
      <w:pPr>
        <w:ind w:left="2160" w:firstLine="0"/>
        <w:rPr>
          <w:sz w:val="24"/>
          <w:szCs w:val="24"/>
        </w:rPr>
      </w:pPr>
    </w:p>
    <w:tbl>
      <w:tblPr>
        <w:tblStyle w:val="19"/>
        <w:tblW w:w="7200" w:type="dxa"/>
        <w:tblInd w:w="2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00"/>
        <w:gridCol w:w="4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Caso de uso</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CU6 Gestionar mensajes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Propósito</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Registrar, modificar y eliminar un mensaje escrito por el usuario.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Resumen</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El usuario envía un mensaje a uno de sus contactos y luego podrá editarlo o eliminarlo a conveniencia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Actores</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Usuario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Actor iniciador</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Usuario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Pre-condición</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Gestionar contacto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Proceso</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b/>
                <w:sz w:val="24"/>
                <w:szCs w:val="24"/>
                <w:rtl w:val="0"/>
              </w:rPr>
              <w:t>Registrar</w:t>
            </w:r>
          </w:p>
          <w:p>
            <w:pPr>
              <w:widowControl w:val="0"/>
              <w:numPr>
                <w:ilvl w:val="0"/>
                <w:numId w:val="21"/>
              </w:numPr>
              <w:spacing w:line="240" w:lineRule="auto"/>
              <w:ind w:left="720" w:hanging="360"/>
              <w:jc w:val="both"/>
              <w:rPr>
                <w:sz w:val="24"/>
                <w:szCs w:val="24"/>
              </w:rPr>
            </w:pPr>
            <w:r>
              <w:rPr>
                <w:sz w:val="24"/>
                <w:szCs w:val="24"/>
                <w:rtl w:val="0"/>
              </w:rPr>
              <w:t>El usuario envía un comando asignado para crear un mensaje y enviarlo</w:t>
            </w:r>
          </w:p>
          <w:p>
            <w:pPr>
              <w:widowControl w:val="0"/>
              <w:numPr>
                <w:ilvl w:val="0"/>
                <w:numId w:val="21"/>
              </w:numPr>
              <w:spacing w:line="240" w:lineRule="auto"/>
              <w:ind w:left="720" w:hanging="360"/>
              <w:jc w:val="both"/>
              <w:rPr>
                <w:sz w:val="24"/>
                <w:szCs w:val="24"/>
              </w:rPr>
            </w:pPr>
            <w:r>
              <w:rPr>
                <w:sz w:val="24"/>
                <w:szCs w:val="24"/>
                <w:rtl w:val="0"/>
              </w:rPr>
              <w:t>El sistema responde la petición con un mensaje de confirmación</w:t>
            </w:r>
          </w:p>
          <w:p>
            <w:pPr>
              <w:widowControl w:val="0"/>
              <w:spacing w:line="240" w:lineRule="auto"/>
              <w:ind w:left="0" w:firstLine="0"/>
              <w:jc w:val="both"/>
              <w:rPr>
                <w:b/>
                <w:sz w:val="24"/>
                <w:szCs w:val="24"/>
              </w:rPr>
            </w:pPr>
            <w:r>
              <w:rPr>
                <w:b/>
                <w:sz w:val="24"/>
                <w:szCs w:val="24"/>
                <w:rtl w:val="0"/>
              </w:rPr>
              <w:t>Modificar</w:t>
            </w:r>
          </w:p>
          <w:p>
            <w:pPr>
              <w:widowControl w:val="0"/>
              <w:numPr>
                <w:ilvl w:val="0"/>
                <w:numId w:val="22"/>
              </w:numPr>
              <w:spacing w:line="240" w:lineRule="auto"/>
              <w:ind w:left="720" w:hanging="360"/>
              <w:jc w:val="both"/>
              <w:rPr>
                <w:sz w:val="24"/>
                <w:szCs w:val="24"/>
              </w:rPr>
            </w:pPr>
            <w:r>
              <w:rPr>
                <w:sz w:val="24"/>
                <w:szCs w:val="24"/>
                <w:rtl w:val="0"/>
              </w:rPr>
              <w:t>El usuario envía un comando asignado para editar un mensaje ya enviado</w:t>
            </w:r>
          </w:p>
          <w:p>
            <w:pPr>
              <w:widowControl w:val="0"/>
              <w:numPr>
                <w:ilvl w:val="0"/>
                <w:numId w:val="22"/>
              </w:numPr>
              <w:spacing w:line="240" w:lineRule="auto"/>
              <w:ind w:left="720" w:hanging="360"/>
              <w:jc w:val="both"/>
              <w:rPr>
                <w:sz w:val="24"/>
                <w:szCs w:val="24"/>
              </w:rPr>
            </w:pPr>
            <w:r>
              <w:rPr>
                <w:sz w:val="24"/>
                <w:szCs w:val="24"/>
                <w:rtl w:val="0"/>
              </w:rPr>
              <w:t>El sistema valida los datos</w:t>
            </w:r>
          </w:p>
          <w:p>
            <w:pPr>
              <w:widowControl w:val="0"/>
              <w:numPr>
                <w:ilvl w:val="0"/>
                <w:numId w:val="22"/>
              </w:numPr>
              <w:spacing w:line="240" w:lineRule="auto"/>
              <w:ind w:left="720" w:hanging="360"/>
              <w:jc w:val="both"/>
              <w:rPr>
                <w:sz w:val="24"/>
                <w:szCs w:val="24"/>
              </w:rPr>
            </w:pPr>
            <w:r>
              <w:rPr>
                <w:sz w:val="24"/>
                <w:szCs w:val="24"/>
                <w:rtl w:val="0"/>
              </w:rPr>
              <w:t>El sistema responde con un mensaje de confirmación</w:t>
            </w:r>
          </w:p>
          <w:p>
            <w:pPr>
              <w:widowControl w:val="0"/>
              <w:spacing w:line="240" w:lineRule="auto"/>
              <w:ind w:left="0" w:firstLine="0"/>
              <w:jc w:val="both"/>
              <w:rPr>
                <w:b/>
                <w:sz w:val="24"/>
                <w:szCs w:val="24"/>
              </w:rPr>
            </w:pPr>
            <w:r>
              <w:rPr>
                <w:b/>
                <w:sz w:val="24"/>
                <w:szCs w:val="24"/>
                <w:rtl w:val="0"/>
              </w:rPr>
              <w:t>Eliminar</w:t>
            </w:r>
          </w:p>
          <w:p>
            <w:pPr>
              <w:widowControl w:val="0"/>
              <w:numPr>
                <w:ilvl w:val="0"/>
                <w:numId w:val="23"/>
              </w:numPr>
              <w:spacing w:line="240" w:lineRule="auto"/>
              <w:ind w:left="720" w:hanging="360"/>
              <w:jc w:val="both"/>
              <w:rPr>
                <w:sz w:val="24"/>
                <w:szCs w:val="24"/>
              </w:rPr>
            </w:pPr>
            <w:r>
              <w:rPr>
                <w:sz w:val="24"/>
                <w:szCs w:val="24"/>
                <w:rtl w:val="0"/>
              </w:rPr>
              <w:t>El usuario envía un comando asignado para eliminar un mensaje ya enviado</w:t>
            </w:r>
          </w:p>
          <w:p>
            <w:pPr>
              <w:widowControl w:val="0"/>
              <w:numPr>
                <w:ilvl w:val="0"/>
                <w:numId w:val="23"/>
              </w:numPr>
              <w:spacing w:line="240" w:lineRule="auto"/>
              <w:ind w:left="720" w:hanging="360"/>
              <w:jc w:val="both"/>
              <w:rPr>
                <w:sz w:val="24"/>
                <w:szCs w:val="24"/>
              </w:rPr>
            </w:pPr>
            <w:r>
              <w:rPr>
                <w:sz w:val="24"/>
                <w:szCs w:val="24"/>
                <w:rtl w:val="0"/>
              </w:rPr>
              <w:t>El sistema valida los datos</w:t>
            </w:r>
          </w:p>
          <w:p>
            <w:pPr>
              <w:widowControl w:val="0"/>
              <w:numPr>
                <w:ilvl w:val="0"/>
                <w:numId w:val="23"/>
              </w:numPr>
              <w:spacing w:line="240" w:lineRule="auto"/>
              <w:ind w:left="720" w:hanging="360"/>
              <w:jc w:val="both"/>
              <w:rPr>
                <w:sz w:val="24"/>
                <w:szCs w:val="24"/>
              </w:rPr>
            </w:pPr>
            <w:r>
              <w:rPr>
                <w:sz w:val="24"/>
                <w:szCs w:val="24"/>
                <w:rtl w:val="0"/>
              </w:rPr>
              <w:t>El sistema responde con un mensaje de confirmación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Post-condición</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Ninguno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Excepción</w:t>
            </w:r>
          </w:p>
        </w:tc>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Modificar</w:t>
            </w:r>
          </w:p>
          <w:p>
            <w:pPr>
              <w:widowControl w:val="0"/>
              <w:numPr>
                <w:ilvl w:val="0"/>
                <w:numId w:val="24"/>
              </w:numPr>
              <w:spacing w:line="240" w:lineRule="auto"/>
              <w:ind w:left="720" w:hanging="360"/>
              <w:jc w:val="both"/>
              <w:rPr>
                <w:sz w:val="24"/>
                <w:szCs w:val="24"/>
              </w:rPr>
            </w:pPr>
            <w:r>
              <w:rPr>
                <w:sz w:val="24"/>
                <w:szCs w:val="24"/>
                <w:rtl w:val="0"/>
              </w:rPr>
              <w:t>El mensaje no existe</w:t>
            </w:r>
          </w:p>
          <w:p>
            <w:pPr>
              <w:widowControl w:val="0"/>
              <w:spacing w:line="240" w:lineRule="auto"/>
              <w:ind w:left="0" w:firstLine="0"/>
              <w:jc w:val="both"/>
              <w:rPr>
                <w:b/>
                <w:sz w:val="24"/>
                <w:szCs w:val="24"/>
              </w:rPr>
            </w:pPr>
            <w:r>
              <w:rPr>
                <w:b/>
                <w:sz w:val="24"/>
                <w:szCs w:val="24"/>
                <w:rtl w:val="0"/>
              </w:rPr>
              <w:t>Eliminar</w:t>
            </w:r>
          </w:p>
          <w:p>
            <w:pPr>
              <w:widowControl w:val="0"/>
              <w:numPr>
                <w:ilvl w:val="0"/>
                <w:numId w:val="25"/>
              </w:numPr>
              <w:spacing w:line="240" w:lineRule="auto"/>
              <w:ind w:left="720" w:hanging="360"/>
              <w:jc w:val="both"/>
              <w:rPr>
                <w:sz w:val="24"/>
                <w:szCs w:val="24"/>
              </w:rPr>
            </w:pPr>
            <w:r>
              <w:rPr>
                <w:sz w:val="24"/>
                <w:szCs w:val="24"/>
                <w:rtl w:val="0"/>
              </w:rPr>
              <w:t>El mensaje no existe</w:t>
            </w:r>
          </w:p>
        </w:tc>
      </w:tr>
    </w:tbl>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widowControl w:val="0"/>
        <w:numPr>
          <w:ilvl w:val="0"/>
          <w:numId w:val="26"/>
        </w:numPr>
        <w:spacing w:line="240" w:lineRule="auto"/>
        <w:ind w:left="2880" w:hanging="360"/>
        <w:jc w:val="both"/>
        <w:rPr>
          <w:sz w:val="24"/>
          <w:szCs w:val="24"/>
        </w:rPr>
      </w:pPr>
      <w:r>
        <w:rPr>
          <w:sz w:val="24"/>
          <w:szCs w:val="24"/>
          <w:rtl w:val="0"/>
        </w:rPr>
        <w:t>CU7 Generar reportes</w:t>
      </w:r>
    </w:p>
    <w:p>
      <w:pPr>
        <w:ind w:left="2160" w:firstLine="0"/>
        <w:rPr>
          <w:sz w:val="24"/>
          <w:szCs w:val="24"/>
        </w:rPr>
      </w:pPr>
    </w:p>
    <w:tbl>
      <w:tblPr>
        <w:tblStyle w:val="20"/>
        <w:tblW w:w="7200" w:type="dxa"/>
        <w:tblInd w:w="2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00"/>
        <w:gridCol w:w="4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Caso de uso</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CU7 Generar reportes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Propósito</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Ver información interna del sistema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Resumen</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El administrador realiza una petición para ver los datos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Actores</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Administrador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Actor iniciador</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Administrador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Pre-condición</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Ninguno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Proceso</w:t>
            </w:r>
          </w:p>
        </w:tc>
        <w:tc>
          <w:tcPr>
            <w:shd w:val="clear" w:color="auto" w:fill="auto"/>
            <w:tcMar>
              <w:top w:w="100" w:type="dxa"/>
              <w:left w:w="100" w:type="dxa"/>
              <w:bottom w:w="100" w:type="dxa"/>
              <w:right w:w="100" w:type="dxa"/>
            </w:tcMar>
            <w:vAlign w:val="top"/>
          </w:tcPr>
          <w:p>
            <w:pPr>
              <w:widowControl w:val="0"/>
              <w:numPr>
                <w:ilvl w:val="0"/>
                <w:numId w:val="27"/>
              </w:numPr>
              <w:spacing w:line="240" w:lineRule="auto"/>
              <w:ind w:left="720" w:hanging="360"/>
              <w:jc w:val="both"/>
              <w:rPr>
                <w:sz w:val="24"/>
                <w:szCs w:val="24"/>
              </w:rPr>
            </w:pPr>
            <w:r>
              <w:rPr>
                <w:sz w:val="24"/>
                <w:szCs w:val="24"/>
                <w:rtl w:val="0"/>
              </w:rPr>
              <w:t>El administrador envía un comando asignado para poder ver el reporte generado por el sistema</w:t>
            </w:r>
          </w:p>
          <w:p>
            <w:pPr>
              <w:widowControl w:val="0"/>
              <w:numPr>
                <w:ilvl w:val="0"/>
                <w:numId w:val="27"/>
              </w:numPr>
              <w:spacing w:line="240" w:lineRule="auto"/>
              <w:ind w:left="720" w:hanging="360"/>
              <w:jc w:val="both"/>
              <w:rPr>
                <w:sz w:val="24"/>
                <w:szCs w:val="24"/>
              </w:rPr>
            </w:pPr>
            <w:r>
              <w:rPr>
                <w:sz w:val="24"/>
                <w:szCs w:val="24"/>
                <w:rtl w:val="0"/>
              </w:rPr>
              <w:t>El sistema responde la petición con el reporte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Post-condición</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Ninguno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Excepción</w:t>
            </w:r>
          </w:p>
        </w:tc>
        <w:tc>
          <w:tcPr>
            <w:shd w:val="clear" w:color="auto" w:fill="auto"/>
            <w:tcMar>
              <w:top w:w="100" w:type="dxa"/>
              <w:left w:w="100" w:type="dxa"/>
              <w:bottom w:w="100" w:type="dxa"/>
              <w:right w:w="100" w:type="dxa"/>
            </w:tcMar>
            <w:vAlign w:val="top"/>
          </w:tcPr>
          <w:p>
            <w:pPr>
              <w:widowControl w:val="0"/>
              <w:spacing w:line="240" w:lineRule="auto"/>
              <w:ind w:left="0" w:firstLine="0"/>
              <w:jc w:val="both"/>
              <w:rPr>
                <w:sz w:val="24"/>
                <w:szCs w:val="24"/>
              </w:rPr>
            </w:pPr>
            <w:r>
              <w:rPr>
                <w:sz w:val="24"/>
                <w:szCs w:val="24"/>
                <w:rtl w:val="0"/>
              </w:rPr>
              <w:t>Ninguno</w:t>
            </w:r>
          </w:p>
        </w:tc>
      </w:tr>
    </w:tbl>
    <w:p>
      <w:pPr>
        <w:ind w:left="2160" w:firstLine="0"/>
        <w:rPr>
          <w:sz w:val="24"/>
          <w:szCs w:val="24"/>
        </w:rPr>
      </w:pPr>
    </w:p>
    <w:p>
      <w:pPr>
        <w:ind w:left="2160" w:firstLine="0"/>
        <w:rPr>
          <w:sz w:val="24"/>
          <w:szCs w:val="24"/>
        </w:rPr>
      </w:pPr>
    </w:p>
    <w:p>
      <w:pPr>
        <w:widowControl w:val="0"/>
        <w:numPr>
          <w:ilvl w:val="0"/>
          <w:numId w:val="28"/>
        </w:numPr>
        <w:spacing w:line="240" w:lineRule="auto"/>
        <w:ind w:left="2880" w:hanging="360"/>
        <w:jc w:val="both"/>
        <w:rPr>
          <w:sz w:val="24"/>
          <w:szCs w:val="24"/>
        </w:rPr>
      </w:pPr>
      <w:r>
        <w:rPr>
          <w:sz w:val="24"/>
          <w:szCs w:val="24"/>
          <w:rtl w:val="0"/>
        </w:rPr>
        <w:t>CU8 Ver estadísticas</w:t>
      </w:r>
    </w:p>
    <w:p>
      <w:pPr>
        <w:ind w:left="2160" w:firstLine="0"/>
        <w:rPr>
          <w:sz w:val="24"/>
          <w:szCs w:val="24"/>
        </w:rPr>
      </w:pPr>
    </w:p>
    <w:tbl>
      <w:tblPr>
        <w:tblStyle w:val="21"/>
        <w:tblW w:w="7200" w:type="dxa"/>
        <w:tblInd w:w="2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00"/>
        <w:gridCol w:w="4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Caso de uso</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CU8 Ver estadísticas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Propósito</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Ver información interna del sistema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Resumen</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El administrador realiza una petición para ver las estadísticas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Actores</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Administrador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Actor iniciador</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Administrador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Pre-condición</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Ninguno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Proceso</w:t>
            </w:r>
          </w:p>
        </w:tc>
        <w:tc>
          <w:tcPr>
            <w:shd w:val="clear" w:color="auto" w:fill="auto"/>
            <w:tcMar>
              <w:top w:w="100" w:type="dxa"/>
              <w:left w:w="100" w:type="dxa"/>
              <w:bottom w:w="100" w:type="dxa"/>
              <w:right w:w="100" w:type="dxa"/>
            </w:tcMar>
            <w:vAlign w:val="top"/>
          </w:tcPr>
          <w:p>
            <w:pPr>
              <w:widowControl w:val="0"/>
              <w:numPr>
                <w:ilvl w:val="0"/>
                <w:numId w:val="29"/>
              </w:numPr>
              <w:spacing w:line="240" w:lineRule="auto"/>
              <w:ind w:left="720" w:hanging="360"/>
              <w:jc w:val="both"/>
              <w:rPr>
                <w:sz w:val="24"/>
                <w:szCs w:val="24"/>
              </w:rPr>
            </w:pPr>
            <w:r>
              <w:rPr>
                <w:sz w:val="24"/>
                <w:szCs w:val="24"/>
                <w:rtl w:val="0"/>
              </w:rPr>
              <w:t>El administrador envía un comando asignado para poder ver la estadística generada por el sistema</w:t>
            </w:r>
          </w:p>
          <w:p>
            <w:pPr>
              <w:widowControl w:val="0"/>
              <w:numPr>
                <w:ilvl w:val="0"/>
                <w:numId w:val="29"/>
              </w:numPr>
              <w:spacing w:line="240" w:lineRule="auto"/>
              <w:ind w:left="720" w:hanging="360"/>
              <w:jc w:val="both"/>
              <w:rPr>
                <w:sz w:val="24"/>
                <w:szCs w:val="24"/>
              </w:rPr>
            </w:pPr>
            <w:r>
              <w:rPr>
                <w:sz w:val="24"/>
                <w:szCs w:val="24"/>
                <w:rtl w:val="0"/>
              </w:rPr>
              <w:t>El sistema responde la petición con la estadística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Post-condición</w:t>
            </w:r>
          </w:p>
        </w:tc>
        <w:tc>
          <w:tcPr>
            <w:shd w:val="clear" w:color="auto" w:fill="auto"/>
            <w:tcMar>
              <w:top w:w="100" w:type="dxa"/>
              <w:left w:w="100" w:type="dxa"/>
              <w:bottom w:w="100" w:type="dxa"/>
              <w:right w:w="100" w:type="dxa"/>
            </w:tcMar>
            <w:vAlign w:val="top"/>
          </w:tcPr>
          <w:p>
            <w:pPr>
              <w:widowControl w:val="0"/>
              <w:spacing w:line="240" w:lineRule="auto"/>
              <w:jc w:val="both"/>
              <w:rPr>
                <w:sz w:val="24"/>
                <w:szCs w:val="24"/>
              </w:rPr>
            </w:pPr>
            <w:r>
              <w:rPr>
                <w:sz w:val="24"/>
                <w:szCs w:val="24"/>
                <w:rtl w:val="0"/>
              </w:rPr>
              <w:t>Ninguno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b/>
                <w:sz w:val="24"/>
                <w:szCs w:val="24"/>
              </w:rPr>
            </w:pPr>
            <w:r>
              <w:rPr>
                <w:b/>
                <w:sz w:val="24"/>
                <w:szCs w:val="24"/>
                <w:rtl w:val="0"/>
              </w:rPr>
              <w:t>Excepción</w:t>
            </w:r>
          </w:p>
        </w:tc>
        <w:tc>
          <w:tcPr>
            <w:shd w:val="clear" w:color="auto" w:fill="auto"/>
            <w:tcMar>
              <w:top w:w="100" w:type="dxa"/>
              <w:left w:w="100" w:type="dxa"/>
              <w:bottom w:w="100" w:type="dxa"/>
              <w:right w:w="100" w:type="dxa"/>
            </w:tcMar>
            <w:vAlign w:val="top"/>
          </w:tcPr>
          <w:p>
            <w:pPr>
              <w:widowControl w:val="0"/>
              <w:spacing w:line="240" w:lineRule="auto"/>
              <w:ind w:left="0" w:firstLine="0"/>
              <w:jc w:val="both"/>
              <w:rPr>
                <w:sz w:val="24"/>
                <w:szCs w:val="24"/>
              </w:rPr>
            </w:pPr>
            <w:r>
              <w:rPr>
                <w:sz w:val="24"/>
                <w:szCs w:val="24"/>
                <w:rtl w:val="0"/>
              </w:rPr>
              <w:t>Ninguno</w:t>
            </w:r>
          </w:p>
        </w:tc>
      </w:tr>
    </w:tbl>
    <w:p>
      <w:pPr>
        <w:ind w:left="0" w:firstLine="0"/>
        <w:rPr>
          <w:sz w:val="24"/>
          <w:szCs w:val="24"/>
        </w:rPr>
      </w:pPr>
    </w:p>
    <w:p>
      <w:pPr>
        <w:ind w:left="0" w:firstLine="0"/>
        <w:rPr>
          <w:sz w:val="24"/>
          <w:szCs w:val="24"/>
        </w:rPr>
      </w:pPr>
    </w:p>
    <w:p>
      <w:pPr>
        <w:numPr>
          <w:ilvl w:val="2"/>
          <w:numId w:val="2"/>
        </w:numPr>
        <w:ind w:left="2160" w:hanging="360"/>
        <w:rPr>
          <w:sz w:val="24"/>
          <w:szCs w:val="24"/>
        </w:rPr>
      </w:pPr>
      <w:r>
        <w:rPr>
          <w:sz w:val="24"/>
          <w:szCs w:val="24"/>
          <w:rtl w:val="0"/>
        </w:rPr>
        <w:t>Modelo de casos de uso</w:t>
      </w:r>
    </w:p>
    <w:p>
      <w:pPr>
        <w:ind w:left="2160" w:firstLine="0"/>
        <w:rPr>
          <w:sz w:val="24"/>
          <w:szCs w:val="24"/>
        </w:rPr>
      </w:pPr>
      <w:r>
        <w:rPr>
          <w:sz w:val="24"/>
          <w:szCs w:val="24"/>
        </w:rPr>
        <w:drawing>
          <wp:inline distT="114300" distB="114300" distL="114300" distR="114300">
            <wp:extent cx="4943475" cy="330962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12" name="image12.png"/>
                    <pic:cNvPicPr preferRelativeResize="0"/>
                  </pic:nvPicPr>
                  <pic:blipFill>
                    <a:blip r:embed="rId7"/>
                    <a:srcRect/>
                    <a:stretch>
                      <a:fillRect/>
                    </a:stretch>
                  </pic:blipFill>
                  <pic:spPr>
                    <a:xfrm>
                      <a:off x="0" y="0"/>
                      <a:ext cx="4943475" cy="3309938"/>
                    </a:xfrm>
                    <a:prstGeom prst="rect">
                      <a:avLst/>
                    </a:prstGeom>
                  </pic:spPr>
                </pic:pic>
              </a:graphicData>
            </a:graphic>
          </wp:inline>
        </w:drawing>
      </w:r>
    </w:p>
    <w:p>
      <w:pPr>
        <w:ind w:left="2160" w:firstLine="0"/>
        <w:rPr>
          <w:sz w:val="24"/>
          <w:szCs w:val="24"/>
        </w:rPr>
      </w:pPr>
    </w:p>
    <w:p>
      <w:pPr>
        <w:numPr>
          <w:ilvl w:val="1"/>
          <w:numId w:val="2"/>
        </w:numPr>
        <w:ind w:left="1440" w:hanging="360"/>
        <w:rPr>
          <w:sz w:val="24"/>
          <w:szCs w:val="24"/>
        </w:rPr>
      </w:pPr>
      <w:r>
        <w:rPr>
          <w:sz w:val="24"/>
          <w:szCs w:val="24"/>
          <w:rtl w:val="0"/>
        </w:rPr>
        <w:t>Análisis</w:t>
      </w:r>
    </w:p>
    <w:p>
      <w:pPr>
        <w:numPr>
          <w:ilvl w:val="2"/>
          <w:numId w:val="2"/>
        </w:numPr>
        <w:ind w:left="2160" w:hanging="360"/>
        <w:rPr>
          <w:sz w:val="24"/>
          <w:szCs w:val="24"/>
        </w:rPr>
      </w:pPr>
      <w:r>
        <w:rPr>
          <w:sz w:val="24"/>
          <w:szCs w:val="24"/>
          <w:rtl w:val="0"/>
        </w:rPr>
        <w:t>Análisis de la arquitectura</w:t>
      </w:r>
    </w:p>
    <w:p>
      <w:pPr>
        <w:numPr>
          <w:ilvl w:val="3"/>
          <w:numId w:val="2"/>
        </w:numPr>
        <w:ind w:left="2880" w:hanging="360"/>
        <w:rPr>
          <w:sz w:val="24"/>
          <w:szCs w:val="24"/>
        </w:rPr>
      </w:pPr>
      <w:r>
        <w:rPr>
          <w:sz w:val="24"/>
          <w:szCs w:val="24"/>
          <w:rtl w:val="0"/>
        </w:rPr>
        <w:t>Identificar los paquetes</w:t>
      </w:r>
    </w:p>
    <w:p>
      <w:pPr>
        <w:ind w:left="2880" w:firstLine="0"/>
        <w:rPr>
          <w:sz w:val="24"/>
          <w:szCs w:val="24"/>
        </w:rPr>
      </w:pPr>
    </w:p>
    <w:p>
      <w:pPr>
        <w:ind w:left="2880" w:firstLine="0"/>
        <w:rPr>
          <w:sz w:val="24"/>
          <w:szCs w:val="24"/>
        </w:rPr>
      </w:pPr>
      <w:r>
        <w:rPr>
          <w:sz w:val="24"/>
          <w:szCs w:val="24"/>
          <w:rtl w:val="0"/>
        </w:rPr>
        <w:t>P1 Comunicaciones</w:t>
      </w:r>
    </w:p>
    <w:p>
      <w:pPr>
        <w:ind w:left="2880" w:firstLine="0"/>
        <w:rPr>
          <w:sz w:val="24"/>
          <w:szCs w:val="24"/>
        </w:rPr>
      </w:pPr>
      <w:r>
        <w:rPr>
          <w:sz w:val="24"/>
          <w:szCs w:val="24"/>
          <w:rtl w:val="0"/>
        </w:rPr>
        <w:t>P2 Negocio</w:t>
      </w:r>
    </w:p>
    <w:p>
      <w:pPr>
        <w:ind w:left="2880" w:firstLine="0"/>
        <w:rPr>
          <w:sz w:val="24"/>
          <w:szCs w:val="24"/>
        </w:rPr>
      </w:pPr>
      <w:r>
        <w:rPr>
          <w:sz w:val="24"/>
          <w:szCs w:val="24"/>
          <w:rtl w:val="0"/>
        </w:rPr>
        <w:t>P3 Datos</w:t>
      </w:r>
    </w:p>
    <w:p>
      <w:pPr>
        <w:ind w:left="2880" w:firstLine="0"/>
        <w:rPr>
          <w:sz w:val="24"/>
          <w:szCs w:val="24"/>
        </w:rPr>
      </w:pPr>
      <w:r>
        <w:rPr>
          <w:sz w:val="24"/>
          <w:szCs w:val="24"/>
          <w:rtl w:val="0"/>
        </w:rPr>
        <w:t>P4 Templates</w:t>
      </w:r>
    </w:p>
    <w:p>
      <w:pPr>
        <w:ind w:left="2880" w:firstLine="0"/>
        <w:rPr>
          <w:sz w:val="24"/>
          <w:szCs w:val="24"/>
        </w:rPr>
      </w:pPr>
      <w:r>
        <w:rPr>
          <w:sz w:val="24"/>
          <w:szCs w:val="24"/>
          <w:rtl w:val="0"/>
        </w:rPr>
        <w:t>P5 MiniFB</w:t>
      </w:r>
    </w:p>
    <w:p>
      <w:pPr>
        <w:ind w:left="0" w:firstLine="0"/>
        <w:rPr>
          <w:sz w:val="24"/>
          <w:szCs w:val="24"/>
        </w:rPr>
      </w:pPr>
    </w:p>
    <w:p>
      <w:pPr>
        <w:numPr>
          <w:ilvl w:val="2"/>
          <w:numId w:val="2"/>
        </w:numPr>
        <w:ind w:left="2160" w:hanging="360"/>
        <w:rPr>
          <w:sz w:val="24"/>
          <w:szCs w:val="24"/>
        </w:rPr>
      </w:pPr>
      <w:r>
        <w:rPr>
          <w:sz w:val="24"/>
          <w:szCs w:val="24"/>
          <w:rtl w:val="0"/>
        </w:rPr>
        <w:t>Análisis de casos de uso</w:t>
      </w:r>
    </w:p>
    <w:p>
      <w:pPr>
        <w:ind w:left="2160" w:firstLine="0"/>
        <w:rPr>
          <w:sz w:val="24"/>
          <w:szCs w:val="24"/>
        </w:rPr>
      </w:pPr>
    </w:p>
    <w:p>
      <w:pPr>
        <w:ind w:left="2160" w:firstLine="0"/>
        <w:rPr>
          <w:sz w:val="24"/>
          <w:szCs w:val="24"/>
        </w:rPr>
      </w:pPr>
      <w:r>
        <w:rPr>
          <w:sz w:val="24"/>
          <w:szCs w:val="24"/>
          <w:rtl w:val="0"/>
        </w:rPr>
        <w:t>CU1 Gestionar perfil</w:t>
      </w:r>
    </w:p>
    <w:p>
      <w:pPr>
        <w:ind w:left="2160" w:firstLine="0"/>
        <w:rPr>
          <w:sz w:val="24"/>
          <w:szCs w:val="24"/>
        </w:rPr>
      </w:pPr>
      <w:r>
        <w:rPr>
          <w:sz w:val="24"/>
          <w:szCs w:val="24"/>
        </w:rPr>
        <w:drawing>
          <wp:inline distT="114300" distB="114300" distL="114300" distR="114300">
            <wp:extent cx="3414395" cy="278511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14" name="image15.png"/>
                    <pic:cNvPicPr preferRelativeResize="0"/>
                  </pic:nvPicPr>
                  <pic:blipFill>
                    <a:blip r:embed="rId8"/>
                    <a:srcRect/>
                    <a:stretch>
                      <a:fillRect/>
                    </a:stretch>
                  </pic:blipFill>
                  <pic:spPr>
                    <a:xfrm>
                      <a:off x="0" y="0"/>
                      <a:ext cx="3414713" cy="2785398"/>
                    </a:xfrm>
                    <a:prstGeom prst="rect">
                      <a:avLst/>
                    </a:prstGeom>
                  </pic:spPr>
                </pic:pic>
              </a:graphicData>
            </a:graphic>
          </wp:inline>
        </w:drawing>
      </w:r>
    </w:p>
    <w:p>
      <w:pPr>
        <w:ind w:left="2160" w:firstLine="0"/>
        <w:rPr>
          <w:sz w:val="24"/>
          <w:szCs w:val="24"/>
        </w:rPr>
      </w:pPr>
    </w:p>
    <w:p>
      <w:pPr>
        <w:ind w:left="2160" w:firstLine="0"/>
        <w:rPr>
          <w:sz w:val="24"/>
          <w:szCs w:val="24"/>
        </w:rPr>
      </w:pPr>
      <w:r>
        <w:rPr>
          <w:sz w:val="24"/>
          <w:szCs w:val="24"/>
          <w:rtl w:val="0"/>
        </w:rPr>
        <w:t>CU2 Gestionar contactos</w:t>
      </w:r>
    </w:p>
    <w:p>
      <w:pPr>
        <w:ind w:left="2160" w:firstLine="0"/>
        <w:rPr>
          <w:sz w:val="24"/>
          <w:szCs w:val="24"/>
        </w:rPr>
      </w:pPr>
    </w:p>
    <w:p>
      <w:pPr>
        <w:ind w:left="2160" w:firstLine="0"/>
        <w:rPr>
          <w:sz w:val="24"/>
          <w:szCs w:val="24"/>
        </w:rPr>
      </w:pPr>
      <w:r>
        <w:rPr>
          <w:sz w:val="24"/>
          <w:szCs w:val="24"/>
        </w:rPr>
        <w:drawing>
          <wp:inline distT="114300" distB="114300" distL="114300" distR="114300">
            <wp:extent cx="3754120" cy="2162175"/>
            <wp:effectExtent l="0" t="0" r="10160" b="1905"/>
            <wp:docPr id="4" name="image9.png"/>
            <wp:cNvGraphicFramePr/>
            <a:graphic xmlns:a="http://schemas.openxmlformats.org/drawingml/2006/main">
              <a:graphicData uri="http://schemas.openxmlformats.org/drawingml/2006/picture">
                <pic:pic xmlns:pic="http://schemas.openxmlformats.org/drawingml/2006/picture">
                  <pic:nvPicPr>
                    <pic:cNvPr id="4" name="image9.png"/>
                    <pic:cNvPicPr preferRelativeResize="0"/>
                  </pic:nvPicPr>
                  <pic:blipFill>
                    <a:blip r:embed="rId9"/>
                    <a:srcRect/>
                    <a:stretch>
                      <a:fillRect/>
                    </a:stretch>
                  </pic:blipFill>
                  <pic:spPr>
                    <a:xfrm>
                      <a:off x="0" y="0"/>
                      <a:ext cx="3754120" cy="2162175"/>
                    </a:xfrm>
                    <a:prstGeom prst="rect">
                      <a:avLst/>
                    </a:prstGeom>
                  </pic:spPr>
                </pic:pic>
              </a:graphicData>
            </a:graphic>
          </wp:inline>
        </w:drawing>
      </w: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r>
        <w:rPr>
          <w:sz w:val="24"/>
          <w:szCs w:val="24"/>
          <w:rtl w:val="0"/>
        </w:rPr>
        <w:t>CU3 Buscar amigo</w:t>
      </w:r>
    </w:p>
    <w:p>
      <w:pPr>
        <w:ind w:left="2160" w:firstLine="0"/>
        <w:rPr>
          <w:sz w:val="24"/>
          <w:szCs w:val="24"/>
        </w:rPr>
      </w:pPr>
      <w:r>
        <w:rPr>
          <w:sz w:val="24"/>
          <w:szCs w:val="24"/>
        </w:rPr>
        <w:drawing>
          <wp:inline distT="114300" distB="114300" distL="114300" distR="114300">
            <wp:extent cx="3901440" cy="332867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9" name="image13.png"/>
                    <pic:cNvPicPr preferRelativeResize="0"/>
                  </pic:nvPicPr>
                  <pic:blipFill>
                    <a:blip r:embed="rId10"/>
                    <a:srcRect/>
                    <a:stretch>
                      <a:fillRect/>
                    </a:stretch>
                  </pic:blipFill>
                  <pic:spPr>
                    <a:xfrm>
                      <a:off x="0" y="0"/>
                      <a:ext cx="3902063" cy="3328988"/>
                    </a:xfrm>
                    <a:prstGeom prst="rect">
                      <a:avLst/>
                    </a:prstGeom>
                  </pic:spPr>
                </pic:pic>
              </a:graphicData>
            </a:graphic>
          </wp:inline>
        </w:drawing>
      </w:r>
    </w:p>
    <w:p>
      <w:pPr>
        <w:ind w:left="2160" w:firstLine="0"/>
        <w:rPr>
          <w:sz w:val="24"/>
          <w:szCs w:val="24"/>
        </w:rPr>
      </w:pPr>
    </w:p>
    <w:p>
      <w:pPr>
        <w:ind w:left="2160" w:firstLine="0"/>
        <w:rPr>
          <w:sz w:val="24"/>
          <w:szCs w:val="24"/>
        </w:rPr>
      </w:pPr>
      <w:r>
        <w:rPr>
          <w:sz w:val="24"/>
          <w:szCs w:val="24"/>
          <w:rtl w:val="0"/>
        </w:rPr>
        <w:t>CU4 Buscar mensaje</w:t>
      </w:r>
    </w:p>
    <w:p>
      <w:pPr>
        <w:ind w:left="2160" w:firstLine="0"/>
        <w:rPr>
          <w:sz w:val="24"/>
          <w:szCs w:val="24"/>
        </w:rPr>
      </w:pPr>
      <w:r>
        <w:rPr>
          <w:sz w:val="24"/>
          <w:szCs w:val="24"/>
        </w:rPr>
        <w:drawing>
          <wp:inline distT="114300" distB="114300" distL="114300" distR="114300">
            <wp:extent cx="4676140" cy="29000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1"/>
                    <a:srcRect/>
                    <a:stretch>
                      <a:fillRect/>
                    </a:stretch>
                  </pic:blipFill>
                  <pic:spPr>
                    <a:xfrm>
                      <a:off x="0" y="0"/>
                      <a:ext cx="4676553" cy="2900363"/>
                    </a:xfrm>
                    <a:prstGeom prst="rect">
                      <a:avLst/>
                    </a:prstGeom>
                  </pic:spPr>
                </pic:pic>
              </a:graphicData>
            </a:graphic>
          </wp:inline>
        </w:drawing>
      </w: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r>
        <w:rPr>
          <w:sz w:val="24"/>
          <w:szCs w:val="24"/>
          <w:rtl w:val="0"/>
        </w:rPr>
        <w:t>CU5 Enviar solicitud de amistad</w:t>
      </w:r>
    </w:p>
    <w:p>
      <w:pPr>
        <w:ind w:left="2160" w:firstLine="0"/>
        <w:rPr>
          <w:sz w:val="24"/>
          <w:szCs w:val="24"/>
        </w:rPr>
      </w:pPr>
      <w:r>
        <w:rPr>
          <w:sz w:val="24"/>
          <w:szCs w:val="24"/>
        </w:rPr>
        <w:drawing>
          <wp:inline distT="114300" distB="114300" distL="114300" distR="114300">
            <wp:extent cx="4476115" cy="289052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11" name="image5.png"/>
                    <pic:cNvPicPr preferRelativeResize="0"/>
                  </pic:nvPicPr>
                  <pic:blipFill>
                    <a:blip r:embed="rId12"/>
                    <a:srcRect/>
                    <a:stretch>
                      <a:fillRect/>
                    </a:stretch>
                  </pic:blipFill>
                  <pic:spPr>
                    <a:xfrm>
                      <a:off x="0" y="0"/>
                      <a:ext cx="4476135" cy="2890838"/>
                    </a:xfrm>
                    <a:prstGeom prst="rect">
                      <a:avLst/>
                    </a:prstGeom>
                  </pic:spPr>
                </pic:pic>
              </a:graphicData>
            </a:graphic>
          </wp:inline>
        </w:drawing>
      </w:r>
    </w:p>
    <w:p>
      <w:pPr>
        <w:ind w:left="2160" w:firstLine="0"/>
        <w:rPr>
          <w:sz w:val="24"/>
          <w:szCs w:val="24"/>
        </w:rPr>
      </w:pPr>
    </w:p>
    <w:p>
      <w:pPr>
        <w:ind w:left="2160" w:firstLine="0"/>
        <w:rPr>
          <w:sz w:val="24"/>
          <w:szCs w:val="24"/>
        </w:rPr>
      </w:pPr>
      <w:r>
        <w:rPr>
          <w:sz w:val="24"/>
          <w:szCs w:val="24"/>
          <w:rtl w:val="0"/>
        </w:rPr>
        <w:t>CU6 Gestionar mensajes</w:t>
      </w:r>
    </w:p>
    <w:p>
      <w:pPr>
        <w:ind w:left="2160" w:firstLine="0"/>
        <w:rPr>
          <w:sz w:val="24"/>
          <w:szCs w:val="24"/>
        </w:rPr>
      </w:pPr>
      <w:r>
        <w:rPr>
          <w:sz w:val="24"/>
          <w:szCs w:val="24"/>
        </w:rPr>
        <w:drawing>
          <wp:inline distT="114300" distB="114300" distL="114300" distR="114300">
            <wp:extent cx="4585970" cy="268351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16" name="image8.png"/>
                    <pic:cNvPicPr preferRelativeResize="0"/>
                  </pic:nvPicPr>
                  <pic:blipFill>
                    <a:blip r:embed="rId13"/>
                    <a:srcRect/>
                    <a:stretch>
                      <a:fillRect/>
                    </a:stretch>
                  </pic:blipFill>
                  <pic:spPr>
                    <a:xfrm>
                      <a:off x="0" y="0"/>
                      <a:ext cx="4586288" cy="2683759"/>
                    </a:xfrm>
                    <a:prstGeom prst="rect">
                      <a:avLst/>
                    </a:prstGeom>
                  </pic:spPr>
                </pic:pic>
              </a:graphicData>
            </a:graphic>
          </wp:inline>
        </w:drawing>
      </w: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r>
        <w:rPr>
          <w:sz w:val="24"/>
          <w:szCs w:val="24"/>
          <w:rtl w:val="0"/>
        </w:rPr>
        <w:t>CU7 Generar reportes</w:t>
      </w:r>
    </w:p>
    <w:p>
      <w:pPr>
        <w:ind w:left="2160" w:firstLine="0"/>
        <w:rPr>
          <w:sz w:val="24"/>
          <w:szCs w:val="24"/>
        </w:rPr>
      </w:pPr>
      <w:r>
        <w:rPr>
          <w:sz w:val="24"/>
          <w:szCs w:val="24"/>
        </w:rPr>
        <w:drawing>
          <wp:inline distT="114300" distB="114300" distL="114300" distR="114300">
            <wp:extent cx="4650740" cy="339534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14"/>
                    <a:srcRect/>
                    <a:stretch>
                      <a:fillRect/>
                    </a:stretch>
                  </pic:blipFill>
                  <pic:spPr>
                    <a:xfrm>
                      <a:off x="0" y="0"/>
                      <a:ext cx="4651074" cy="3395663"/>
                    </a:xfrm>
                    <a:prstGeom prst="rect">
                      <a:avLst/>
                    </a:prstGeom>
                  </pic:spPr>
                </pic:pic>
              </a:graphicData>
            </a:graphic>
          </wp:inline>
        </w:drawing>
      </w:r>
    </w:p>
    <w:p>
      <w:pPr>
        <w:ind w:left="2160" w:firstLine="0"/>
        <w:rPr>
          <w:sz w:val="24"/>
          <w:szCs w:val="24"/>
        </w:rPr>
      </w:pPr>
    </w:p>
    <w:p>
      <w:pPr>
        <w:ind w:left="2160" w:firstLine="0"/>
        <w:rPr>
          <w:sz w:val="24"/>
          <w:szCs w:val="24"/>
        </w:rPr>
      </w:pPr>
      <w:r>
        <w:rPr>
          <w:sz w:val="24"/>
          <w:szCs w:val="24"/>
          <w:rtl w:val="0"/>
        </w:rPr>
        <w:t>CU8 Ver estadísticas</w:t>
      </w:r>
    </w:p>
    <w:p>
      <w:pPr>
        <w:ind w:left="2160" w:firstLine="0"/>
        <w:rPr>
          <w:sz w:val="24"/>
          <w:szCs w:val="24"/>
        </w:rPr>
      </w:pPr>
      <w:r>
        <w:rPr>
          <w:sz w:val="24"/>
          <w:szCs w:val="24"/>
        </w:rPr>
        <w:drawing>
          <wp:inline distT="114300" distB="114300" distL="114300" distR="114300">
            <wp:extent cx="4290695" cy="303149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15"/>
                    <a:srcRect/>
                    <a:stretch>
                      <a:fillRect/>
                    </a:stretch>
                  </pic:blipFill>
                  <pic:spPr>
                    <a:xfrm>
                      <a:off x="0" y="0"/>
                      <a:ext cx="4291013" cy="3031973"/>
                    </a:xfrm>
                    <a:prstGeom prst="rect">
                      <a:avLst/>
                    </a:prstGeom>
                  </pic:spPr>
                </pic:pic>
              </a:graphicData>
            </a:graphic>
          </wp:inline>
        </w:drawing>
      </w:r>
    </w:p>
    <w:p>
      <w:pPr>
        <w:ind w:left="2160" w:firstLine="0"/>
        <w:rPr>
          <w:sz w:val="24"/>
          <w:szCs w:val="24"/>
        </w:rPr>
      </w:pPr>
    </w:p>
    <w:p>
      <w:pPr>
        <w:numPr>
          <w:ilvl w:val="2"/>
          <w:numId w:val="2"/>
        </w:numPr>
        <w:ind w:left="2160" w:hanging="360"/>
        <w:rPr>
          <w:sz w:val="24"/>
          <w:szCs w:val="24"/>
        </w:rPr>
      </w:pPr>
      <w:r>
        <w:rPr>
          <w:sz w:val="24"/>
          <w:szCs w:val="24"/>
          <w:rtl w:val="0"/>
        </w:rPr>
        <w:t>Análisis de paquetes</w:t>
      </w:r>
    </w:p>
    <w:p>
      <w:pPr>
        <w:ind w:left="2160" w:firstLine="0"/>
        <w:rPr>
          <w:sz w:val="24"/>
          <w:szCs w:val="24"/>
        </w:rPr>
      </w:pPr>
    </w:p>
    <w:p>
      <w:pPr>
        <w:ind w:left="2160" w:firstLine="0"/>
        <w:rPr>
          <w:sz w:val="24"/>
          <w:szCs w:val="24"/>
        </w:rPr>
      </w:pPr>
      <w:r>
        <w:rPr>
          <w:sz w:val="24"/>
          <w:szCs w:val="24"/>
        </w:rPr>
        <w:drawing>
          <wp:inline distT="114300" distB="114300" distL="114300" distR="114300">
            <wp:extent cx="5012055" cy="228092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8" name="image6.png"/>
                    <pic:cNvPicPr preferRelativeResize="0"/>
                  </pic:nvPicPr>
                  <pic:blipFill>
                    <a:blip r:embed="rId16"/>
                    <a:srcRect/>
                    <a:stretch>
                      <a:fillRect/>
                    </a:stretch>
                  </pic:blipFill>
                  <pic:spPr>
                    <a:xfrm>
                      <a:off x="0" y="0"/>
                      <a:ext cx="5012296" cy="2281238"/>
                    </a:xfrm>
                    <a:prstGeom prst="rect">
                      <a:avLst/>
                    </a:prstGeom>
                  </pic:spPr>
                </pic:pic>
              </a:graphicData>
            </a:graphic>
          </wp:inline>
        </w:drawing>
      </w: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ind w:left="2160" w:firstLine="0"/>
        <w:rPr>
          <w:sz w:val="24"/>
          <w:szCs w:val="24"/>
        </w:rPr>
      </w:pPr>
    </w:p>
    <w:p>
      <w:pPr>
        <w:numPr>
          <w:ilvl w:val="1"/>
          <w:numId w:val="2"/>
        </w:numPr>
        <w:ind w:left="1440" w:hanging="360"/>
        <w:rPr>
          <w:sz w:val="24"/>
          <w:szCs w:val="24"/>
        </w:rPr>
      </w:pPr>
      <w:r>
        <w:rPr>
          <w:sz w:val="24"/>
          <w:szCs w:val="24"/>
          <w:rtl w:val="0"/>
        </w:rPr>
        <w:t>Diseño</w:t>
      </w:r>
    </w:p>
    <w:p>
      <w:pPr>
        <w:numPr>
          <w:ilvl w:val="2"/>
          <w:numId w:val="2"/>
        </w:numPr>
        <w:ind w:left="2160" w:hanging="360"/>
        <w:rPr>
          <w:sz w:val="24"/>
          <w:szCs w:val="24"/>
        </w:rPr>
      </w:pPr>
      <w:r>
        <w:rPr>
          <w:sz w:val="24"/>
          <w:szCs w:val="24"/>
          <w:rtl w:val="0"/>
        </w:rPr>
        <w:t>DIseño de la arquitectura</w:t>
      </w:r>
    </w:p>
    <w:p>
      <w:pPr>
        <w:numPr>
          <w:ilvl w:val="3"/>
          <w:numId w:val="2"/>
        </w:numPr>
        <w:ind w:left="2880" w:hanging="360"/>
        <w:rPr>
          <w:sz w:val="24"/>
          <w:szCs w:val="24"/>
        </w:rPr>
      </w:pPr>
      <w:r>
        <w:rPr>
          <w:sz w:val="24"/>
          <w:szCs w:val="24"/>
          <w:rtl w:val="0"/>
        </w:rPr>
        <w:t>Diseño físico de la arquitectura</w:t>
      </w:r>
    </w:p>
    <w:p>
      <w:pPr>
        <w:ind w:left="2880" w:firstLine="0"/>
        <w:rPr>
          <w:sz w:val="24"/>
          <w:szCs w:val="24"/>
        </w:rPr>
      </w:pPr>
    </w:p>
    <w:p>
      <w:pPr>
        <w:ind w:left="2880" w:firstLine="0"/>
        <w:rPr>
          <w:sz w:val="24"/>
          <w:szCs w:val="24"/>
        </w:rPr>
      </w:pPr>
      <w:r>
        <w:rPr>
          <w:sz w:val="24"/>
          <w:szCs w:val="24"/>
        </w:rPr>
        <w:drawing>
          <wp:inline distT="114300" distB="114300" distL="114300" distR="114300">
            <wp:extent cx="4780915" cy="260477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13" name="image3.png"/>
                    <pic:cNvPicPr preferRelativeResize="0"/>
                  </pic:nvPicPr>
                  <pic:blipFill>
                    <a:blip r:embed="rId17"/>
                    <a:srcRect/>
                    <a:stretch>
                      <a:fillRect/>
                    </a:stretch>
                  </pic:blipFill>
                  <pic:spPr>
                    <a:xfrm>
                      <a:off x="0" y="0"/>
                      <a:ext cx="4781102" cy="2605088"/>
                    </a:xfrm>
                    <a:prstGeom prst="rect">
                      <a:avLst/>
                    </a:prstGeom>
                  </pic:spPr>
                </pic:pic>
              </a:graphicData>
            </a:graphic>
          </wp:inline>
        </w:drawing>
      </w:r>
    </w:p>
    <w:p>
      <w:pPr>
        <w:ind w:left="2880" w:firstLine="0"/>
        <w:rPr>
          <w:sz w:val="24"/>
          <w:szCs w:val="24"/>
        </w:rPr>
      </w:pPr>
    </w:p>
    <w:p>
      <w:pPr>
        <w:ind w:left="2880" w:firstLine="0"/>
        <w:rPr>
          <w:sz w:val="24"/>
          <w:szCs w:val="24"/>
        </w:rPr>
      </w:pPr>
    </w:p>
    <w:p>
      <w:pPr>
        <w:numPr>
          <w:ilvl w:val="3"/>
          <w:numId w:val="2"/>
        </w:numPr>
        <w:ind w:left="2880" w:hanging="360"/>
        <w:rPr>
          <w:sz w:val="24"/>
          <w:szCs w:val="24"/>
        </w:rPr>
      </w:pPr>
      <w:r>
        <w:rPr>
          <w:sz w:val="24"/>
          <w:szCs w:val="24"/>
          <w:rtl w:val="0"/>
        </w:rPr>
        <w:t>Diseño lógico de la arquitectura</w:t>
      </w:r>
    </w:p>
    <w:p>
      <w:pPr>
        <w:ind w:left="2880" w:firstLine="0"/>
        <w:rPr>
          <w:sz w:val="24"/>
          <w:szCs w:val="24"/>
        </w:rPr>
      </w:pPr>
    </w:p>
    <w:p>
      <w:pPr>
        <w:ind w:left="2880" w:firstLine="0"/>
        <w:rPr>
          <w:sz w:val="24"/>
          <w:szCs w:val="24"/>
        </w:rPr>
      </w:pPr>
      <w:r>
        <w:rPr>
          <w:sz w:val="24"/>
          <w:szCs w:val="24"/>
        </w:rPr>
        <w:drawing>
          <wp:inline distT="114300" distB="114300" distL="114300" distR="114300">
            <wp:extent cx="4503420" cy="347154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3" name="image11.png"/>
                    <pic:cNvPicPr preferRelativeResize="0"/>
                  </pic:nvPicPr>
                  <pic:blipFill>
                    <a:blip r:embed="rId18"/>
                    <a:srcRect/>
                    <a:stretch>
                      <a:fillRect/>
                    </a:stretch>
                  </pic:blipFill>
                  <pic:spPr>
                    <a:xfrm>
                      <a:off x="0" y="0"/>
                      <a:ext cx="4504038" cy="3471863"/>
                    </a:xfrm>
                    <a:prstGeom prst="rect">
                      <a:avLst/>
                    </a:prstGeom>
                  </pic:spPr>
                </pic:pic>
              </a:graphicData>
            </a:graphic>
          </wp:inline>
        </w:drawing>
      </w:r>
    </w:p>
    <w:p>
      <w:pPr>
        <w:ind w:left="2880" w:firstLine="0"/>
        <w:rPr>
          <w:sz w:val="24"/>
          <w:szCs w:val="24"/>
        </w:rPr>
      </w:pPr>
    </w:p>
    <w:p>
      <w:pPr>
        <w:ind w:left="2880" w:firstLine="0"/>
        <w:rPr>
          <w:sz w:val="24"/>
          <w:szCs w:val="24"/>
        </w:rPr>
      </w:pPr>
    </w:p>
    <w:p>
      <w:pPr>
        <w:numPr>
          <w:ilvl w:val="2"/>
          <w:numId w:val="2"/>
        </w:numPr>
        <w:ind w:left="2160" w:hanging="360"/>
        <w:rPr>
          <w:sz w:val="24"/>
          <w:szCs w:val="24"/>
        </w:rPr>
      </w:pPr>
      <w:r>
        <w:rPr>
          <w:sz w:val="24"/>
          <w:szCs w:val="24"/>
          <w:rtl w:val="0"/>
        </w:rPr>
        <w:t>DIseño de datos</w:t>
      </w:r>
    </w:p>
    <w:p>
      <w:pPr>
        <w:numPr>
          <w:ilvl w:val="3"/>
          <w:numId w:val="2"/>
        </w:numPr>
        <w:ind w:left="2880" w:hanging="360"/>
        <w:rPr>
          <w:sz w:val="24"/>
          <w:szCs w:val="24"/>
        </w:rPr>
      </w:pPr>
      <w:r>
        <w:rPr>
          <w:sz w:val="24"/>
          <w:szCs w:val="24"/>
          <w:rtl w:val="0"/>
        </w:rPr>
        <w:t>Diseño lógico de datos</w:t>
      </w:r>
    </w:p>
    <w:p>
      <w:pPr>
        <w:numPr>
          <w:ilvl w:val="4"/>
          <w:numId w:val="2"/>
        </w:numPr>
        <w:ind w:left="3600" w:hanging="360"/>
        <w:rPr>
          <w:sz w:val="24"/>
          <w:szCs w:val="24"/>
        </w:rPr>
      </w:pPr>
      <w:r>
        <w:rPr>
          <w:sz w:val="24"/>
          <w:szCs w:val="24"/>
          <w:rtl w:val="0"/>
        </w:rPr>
        <w:t>Diagrama de clases</w:t>
      </w:r>
    </w:p>
    <w:p>
      <w:pPr>
        <w:ind w:left="3600" w:firstLine="0"/>
        <w:rPr>
          <w:sz w:val="24"/>
          <w:szCs w:val="24"/>
        </w:rPr>
      </w:pPr>
    </w:p>
    <w:p>
      <w:pPr>
        <w:ind w:left="3600" w:firstLine="0"/>
        <w:rPr>
          <w:sz w:val="24"/>
          <w:szCs w:val="24"/>
        </w:rPr>
      </w:pPr>
      <w:r>
        <w:rPr>
          <w:sz w:val="24"/>
          <w:szCs w:val="24"/>
        </w:rPr>
        <w:drawing>
          <wp:inline distT="114300" distB="114300" distL="114300" distR="114300">
            <wp:extent cx="3569335" cy="272859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10" name="image7.png"/>
                    <pic:cNvPicPr preferRelativeResize="0"/>
                  </pic:nvPicPr>
                  <pic:blipFill>
                    <a:blip r:embed="rId19"/>
                    <a:srcRect/>
                    <a:stretch>
                      <a:fillRect/>
                    </a:stretch>
                  </pic:blipFill>
                  <pic:spPr>
                    <a:xfrm>
                      <a:off x="0" y="0"/>
                      <a:ext cx="3569898" cy="2728913"/>
                    </a:xfrm>
                    <a:prstGeom prst="rect">
                      <a:avLst/>
                    </a:prstGeom>
                  </pic:spPr>
                </pic:pic>
              </a:graphicData>
            </a:graphic>
          </wp:inline>
        </w:drawing>
      </w:r>
    </w:p>
    <w:p>
      <w:pPr>
        <w:ind w:left="3600" w:firstLine="0"/>
        <w:rPr>
          <w:sz w:val="24"/>
          <w:szCs w:val="24"/>
        </w:rPr>
      </w:pPr>
    </w:p>
    <w:p>
      <w:pPr>
        <w:numPr>
          <w:ilvl w:val="4"/>
          <w:numId w:val="2"/>
        </w:numPr>
        <w:ind w:left="3600" w:hanging="360"/>
        <w:rPr>
          <w:sz w:val="24"/>
          <w:szCs w:val="24"/>
        </w:rPr>
      </w:pPr>
      <w:r>
        <w:rPr>
          <w:sz w:val="24"/>
          <w:szCs w:val="24"/>
          <w:rtl w:val="0"/>
        </w:rPr>
        <w:t>Mapeo</w:t>
      </w:r>
    </w:p>
    <w:p>
      <w:pPr>
        <w:ind w:left="3600" w:firstLine="0"/>
        <w:rPr>
          <w:sz w:val="24"/>
          <w:szCs w:val="24"/>
        </w:rPr>
      </w:pPr>
    </w:p>
    <w:p>
      <w:pPr>
        <w:ind w:left="3600" w:firstLine="0"/>
        <w:rPr>
          <w:sz w:val="24"/>
          <w:szCs w:val="24"/>
        </w:rPr>
      </w:pPr>
    </w:p>
    <w:tbl>
      <w:tblPr>
        <w:tblStyle w:val="22"/>
        <w:tblW w:w="5760" w:type="dxa"/>
        <w:tblInd w:w="37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88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B6D7A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LLAVE PRIMARIA</w:t>
            </w:r>
          </w:p>
        </w:tc>
        <w:tc>
          <w:tcPr>
            <w:shd w:val="clear" w:color="auto" w:fill="EA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LLAVE FORANEA</w:t>
            </w:r>
          </w:p>
        </w:tc>
      </w:tr>
    </w:tbl>
    <w:p>
      <w:pPr>
        <w:ind w:left="3600" w:firstLine="0"/>
        <w:rPr>
          <w:sz w:val="24"/>
          <w:szCs w:val="24"/>
        </w:rPr>
      </w:pPr>
    </w:p>
    <w:p>
      <w:pPr>
        <w:ind w:left="3600" w:firstLine="0"/>
        <w:rPr>
          <w:sz w:val="24"/>
          <w:szCs w:val="24"/>
        </w:rPr>
      </w:pPr>
    </w:p>
    <w:p>
      <w:pPr>
        <w:ind w:left="3600" w:firstLine="0"/>
        <w:rPr>
          <w:sz w:val="24"/>
          <w:szCs w:val="24"/>
        </w:rPr>
      </w:pPr>
      <w:r>
        <w:rPr>
          <w:b/>
          <w:sz w:val="24"/>
          <w:szCs w:val="24"/>
          <w:rtl w:val="0"/>
        </w:rPr>
        <w:t>usuario</w:t>
      </w:r>
    </w:p>
    <w:tbl>
      <w:tblPr>
        <w:tblStyle w:val="23"/>
        <w:tblW w:w="5760" w:type="dxa"/>
        <w:tblInd w:w="37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52"/>
        <w:gridCol w:w="1152"/>
        <w:gridCol w:w="1152"/>
        <w:gridCol w:w="1152"/>
        <w:gridCol w:w="115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B6D7A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id</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nombres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apellidos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celular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correo</w:t>
            </w:r>
          </w:p>
        </w:tc>
      </w:tr>
    </w:tbl>
    <w:p>
      <w:pPr>
        <w:ind w:left="0" w:firstLine="0"/>
        <w:rPr>
          <w:sz w:val="24"/>
          <w:szCs w:val="24"/>
        </w:rPr>
      </w:pPr>
    </w:p>
    <w:tbl>
      <w:tblPr>
        <w:tblStyle w:val="24"/>
        <w:tblW w:w="5760" w:type="dxa"/>
        <w:tblInd w:w="37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440"/>
        <w:gridCol w:w="1440"/>
        <w:gridCol w:w="1440"/>
        <w:gridCol w:w="14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fecha_de_creacion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fecha_de_nacimiento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contraseña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sexo</w:t>
            </w:r>
          </w:p>
        </w:tc>
      </w:tr>
    </w:tbl>
    <w:p>
      <w:pPr>
        <w:ind w:left="3600" w:firstLine="0"/>
        <w:rPr>
          <w:sz w:val="24"/>
          <w:szCs w:val="24"/>
        </w:rPr>
      </w:pPr>
    </w:p>
    <w:p>
      <w:pPr>
        <w:ind w:left="3600" w:firstLine="0"/>
        <w:rPr>
          <w:sz w:val="24"/>
          <w:szCs w:val="24"/>
        </w:rPr>
      </w:pPr>
    </w:p>
    <w:p>
      <w:pPr>
        <w:ind w:left="3600" w:firstLine="0"/>
        <w:rPr>
          <w:b/>
          <w:sz w:val="24"/>
          <w:szCs w:val="24"/>
        </w:rPr>
      </w:pPr>
      <w:r>
        <w:rPr>
          <w:b/>
          <w:sz w:val="24"/>
          <w:szCs w:val="24"/>
          <w:rtl w:val="0"/>
        </w:rPr>
        <w:t>solicitud_de_amistad</w:t>
      </w:r>
    </w:p>
    <w:tbl>
      <w:tblPr>
        <w:tblStyle w:val="25"/>
        <w:tblW w:w="5760" w:type="dxa"/>
        <w:tblInd w:w="37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440"/>
        <w:gridCol w:w="1440"/>
        <w:gridCol w:w="1440"/>
        <w:gridCol w:w="14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B6D7A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id</w:t>
            </w:r>
          </w:p>
        </w:tc>
        <w:tc>
          <w:tcPr>
            <w:shd w:val="clear" w:color="auto" w:fill="EA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solicitante</w:t>
            </w:r>
          </w:p>
        </w:tc>
        <w:tc>
          <w:tcPr>
            <w:shd w:val="clear" w:color="auto" w:fill="EA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solicitado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fecha</w:t>
            </w:r>
          </w:p>
        </w:tc>
      </w:tr>
    </w:tbl>
    <w:p>
      <w:pPr>
        <w:ind w:left="3600" w:firstLine="0"/>
        <w:rPr>
          <w:b/>
          <w:sz w:val="24"/>
          <w:szCs w:val="24"/>
        </w:rPr>
      </w:pPr>
    </w:p>
    <w:p>
      <w:pPr>
        <w:ind w:left="3600" w:firstLine="0"/>
        <w:rPr>
          <w:b/>
          <w:sz w:val="24"/>
          <w:szCs w:val="24"/>
        </w:rPr>
      </w:pPr>
    </w:p>
    <w:p>
      <w:pPr>
        <w:ind w:left="3600" w:firstLine="0"/>
        <w:rPr>
          <w:b/>
          <w:sz w:val="24"/>
          <w:szCs w:val="24"/>
        </w:rPr>
      </w:pPr>
      <w:r>
        <w:rPr>
          <w:b/>
          <w:sz w:val="24"/>
          <w:szCs w:val="24"/>
          <w:rtl w:val="0"/>
        </w:rPr>
        <w:t>mensaje</w:t>
      </w:r>
    </w:p>
    <w:tbl>
      <w:tblPr>
        <w:tblStyle w:val="26"/>
        <w:tblW w:w="5760" w:type="dxa"/>
        <w:tblInd w:w="37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440"/>
        <w:gridCol w:w="1440"/>
        <w:gridCol w:w="1440"/>
        <w:gridCol w:w="14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B6D7A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id</w:t>
            </w:r>
          </w:p>
        </w:tc>
        <w:tc>
          <w:tcPr>
            <w:shd w:val="clear" w:color="auto" w:fill="EA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emisor</w:t>
            </w:r>
          </w:p>
        </w:tc>
        <w:tc>
          <w:tcPr>
            <w:shd w:val="clear" w:color="auto" w:fill="EA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receptor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fecha</w:t>
            </w:r>
          </w:p>
        </w:tc>
      </w:tr>
    </w:tbl>
    <w:p>
      <w:pPr>
        <w:ind w:left="3600" w:firstLine="0"/>
        <w:rPr>
          <w:sz w:val="24"/>
          <w:szCs w:val="24"/>
        </w:rPr>
      </w:pPr>
    </w:p>
    <w:tbl>
      <w:tblPr>
        <w:tblStyle w:val="27"/>
        <w:tblW w:w="5760" w:type="dxa"/>
        <w:tblInd w:w="37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920"/>
        <w:gridCol w:w="1920"/>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hora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contenido</w:t>
            </w:r>
          </w:p>
        </w:tc>
        <w:tc>
          <w:tcPr>
            <w:shd w:val="clear" w:color="auto" w:fill="EA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chat_id</w:t>
            </w:r>
          </w:p>
        </w:tc>
      </w:tr>
    </w:tbl>
    <w:p>
      <w:pPr>
        <w:ind w:left="3600" w:firstLine="0"/>
        <w:rPr>
          <w:b/>
          <w:sz w:val="24"/>
          <w:szCs w:val="24"/>
        </w:rPr>
      </w:pPr>
    </w:p>
    <w:p>
      <w:pPr>
        <w:ind w:left="3600" w:firstLine="0"/>
        <w:rPr>
          <w:b/>
          <w:sz w:val="24"/>
          <w:szCs w:val="24"/>
        </w:rPr>
      </w:pPr>
    </w:p>
    <w:p>
      <w:pPr>
        <w:ind w:left="3600" w:firstLine="0"/>
        <w:rPr>
          <w:b/>
          <w:sz w:val="24"/>
          <w:szCs w:val="24"/>
        </w:rPr>
      </w:pPr>
      <w:r>
        <w:rPr>
          <w:b/>
          <w:sz w:val="24"/>
          <w:szCs w:val="24"/>
          <w:rtl w:val="0"/>
        </w:rPr>
        <w:t>contacto</w:t>
      </w:r>
    </w:p>
    <w:tbl>
      <w:tblPr>
        <w:tblStyle w:val="28"/>
        <w:tblW w:w="5760" w:type="dxa"/>
        <w:tblInd w:w="37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88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EA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contacto_a_id</w:t>
            </w:r>
          </w:p>
        </w:tc>
        <w:tc>
          <w:tcPr>
            <w:shd w:val="clear" w:color="auto" w:fill="EA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contacto_b_id</w:t>
            </w:r>
          </w:p>
        </w:tc>
      </w:tr>
    </w:tbl>
    <w:p>
      <w:pPr>
        <w:ind w:left="3600" w:firstLine="0"/>
        <w:rPr>
          <w:b/>
          <w:sz w:val="24"/>
          <w:szCs w:val="24"/>
        </w:rPr>
      </w:pPr>
    </w:p>
    <w:p>
      <w:pPr>
        <w:ind w:left="3600" w:firstLine="0"/>
        <w:rPr>
          <w:b/>
          <w:sz w:val="24"/>
          <w:szCs w:val="24"/>
        </w:rPr>
      </w:pPr>
    </w:p>
    <w:p>
      <w:pPr>
        <w:ind w:left="3600" w:firstLine="0"/>
        <w:rPr>
          <w:b/>
          <w:sz w:val="24"/>
          <w:szCs w:val="24"/>
        </w:rPr>
      </w:pPr>
      <w:r>
        <w:rPr>
          <w:b/>
          <w:sz w:val="24"/>
          <w:szCs w:val="24"/>
          <w:rtl w:val="0"/>
        </w:rPr>
        <w:t>chat</w:t>
      </w:r>
    </w:p>
    <w:tbl>
      <w:tblPr>
        <w:tblStyle w:val="29"/>
        <w:tblW w:w="5760" w:type="dxa"/>
        <w:tblInd w:w="37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52"/>
        <w:gridCol w:w="1152"/>
        <w:gridCol w:w="1152"/>
        <w:gridCol w:w="1152"/>
        <w:gridCol w:w="115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B6D7A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id</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fecha_creacion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cantidad_mensajes</w:t>
            </w:r>
          </w:p>
        </w:tc>
        <w:tc>
          <w:tcPr>
            <w:shd w:val="clear" w:color="auto" w:fill="EA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user_a_id</w:t>
            </w:r>
          </w:p>
        </w:tc>
        <w:tc>
          <w:tcPr>
            <w:shd w:val="clear" w:color="auto" w:fill="EA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user_b_id</w:t>
            </w:r>
          </w:p>
        </w:tc>
      </w:tr>
    </w:tbl>
    <w:p>
      <w:pPr>
        <w:ind w:left="3600" w:firstLine="0"/>
        <w:rPr>
          <w:sz w:val="24"/>
          <w:szCs w:val="24"/>
        </w:rPr>
      </w:pPr>
    </w:p>
    <w:p>
      <w:pPr>
        <w:numPr>
          <w:ilvl w:val="3"/>
          <w:numId w:val="2"/>
        </w:numPr>
        <w:ind w:left="2880" w:hanging="360"/>
        <w:rPr>
          <w:sz w:val="24"/>
          <w:szCs w:val="24"/>
        </w:rPr>
      </w:pPr>
      <w:r>
        <w:rPr>
          <w:sz w:val="24"/>
          <w:szCs w:val="24"/>
          <w:rtl w:val="0"/>
        </w:rPr>
        <w:t>DIseño físico de datos</w:t>
      </w:r>
    </w:p>
    <w:p>
      <w:pPr>
        <w:numPr>
          <w:ilvl w:val="4"/>
          <w:numId w:val="2"/>
        </w:numPr>
        <w:ind w:left="3600" w:hanging="360"/>
        <w:rPr>
          <w:sz w:val="24"/>
          <w:szCs w:val="24"/>
        </w:rPr>
      </w:pPr>
      <w:r>
        <w:rPr>
          <w:sz w:val="24"/>
          <w:szCs w:val="24"/>
          <w:rtl w:val="0"/>
        </w:rPr>
        <w:t>Tabla de volumen</w:t>
      </w:r>
    </w:p>
    <w:p>
      <w:pPr>
        <w:ind w:left="3600" w:firstLine="0"/>
        <w:rPr>
          <w:sz w:val="24"/>
          <w:szCs w:val="24"/>
        </w:rPr>
      </w:pPr>
    </w:p>
    <w:p>
      <w:pPr>
        <w:ind w:left="2340" w:firstLine="0"/>
        <w:rPr>
          <w:b/>
          <w:sz w:val="24"/>
          <w:szCs w:val="24"/>
        </w:rPr>
      </w:pPr>
      <w:r>
        <w:rPr>
          <w:b/>
          <w:sz w:val="24"/>
          <w:szCs w:val="24"/>
          <w:rtl w:val="0"/>
        </w:rPr>
        <w:t>usuario</w:t>
      </w:r>
    </w:p>
    <w:tbl>
      <w:tblPr>
        <w:tblStyle w:val="30"/>
        <w:tblW w:w="7035" w:type="dxa"/>
        <w:tblInd w:w="242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365"/>
        <w:gridCol w:w="1125"/>
        <w:gridCol w:w="1560"/>
        <w:gridCol w:w="1065"/>
        <w:gridCol w:w="960"/>
        <w:gridCol w:w="9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Atributo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Tipo de dato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Descripcion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Tamaño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Nulo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Llave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id</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Numérico entero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identificador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8 bytes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Primaria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nombres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Cadena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Nombres del usuario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50 bytes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apellidos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Cadena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Apellidos del usuario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50 bytes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celular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Cadena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Número de celular del usuario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8 bytes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correo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Cadena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Correo del usuario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50 bytes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fecha_de_creacion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Date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Fecha en la que se registra el usuario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10 bytes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fecha_de_nacimiento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Date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Fecha de nacimiento del usuario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10 bytes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 xml:space="preserve">no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contraseña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Cadena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Contraseña del usuario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10 bytes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r>
    </w:tbl>
    <w:p>
      <w:pPr>
        <w:ind w:left="3600" w:hanging="1260"/>
        <w:rPr>
          <w:b/>
          <w:sz w:val="24"/>
          <w:szCs w:val="24"/>
        </w:rPr>
      </w:pPr>
    </w:p>
    <w:p>
      <w:pPr>
        <w:ind w:left="3600" w:hanging="1260"/>
        <w:rPr>
          <w:b/>
          <w:sz w:val="24"/>
          <w:szCs w:val="24"/>
        </w:rPr>
      </w:pPr>
    </w:p>
    <w:p>
      <w:pPr>
        <w:ind w:left="3600" w:hanging="1260"/>
        <w:rPr>
          <w:sz w:val="24"/>
          <w:szCs w:val="24"/>
        </w:rPr>
      </w:pPr>
      <w:r>
        <w:rPr>
          <w:b/>
          <w:sz w:val="24"/>
          <w:szCs w:val="24"/>
          <w:rtl w:val="0"/>
        </w:rPr>
        <w:t>solicitud_de_amistad</w:t>
      </w:r>
    </w:p>
    <w:tbl>
      <w:tblPr>
        <w:tblStyle w:val="31"/>
        <w:tblW w:w="7020" w:type="dxa"/>
        <w:tblInd w:w="2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45"/>
        <w:gridCol w:w="1515"/>
        <w:gridCol w:w="1470"/>
        <w:gridCol w:w="1110"/>
        <w:gridCol w:w="720"/>
        <w:gridCol w:w="9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Atributo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Tipo de dato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Descripcion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Tamaño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Nulo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Llave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id</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Numérico entero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Identificador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8 bytes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Primaria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solicitante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Numérico entero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Identificador de usuario solicitante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8 bytes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Foranea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solicitado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Numérico entero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Identificador del usuario solicitado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8 bytes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Foranea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fecha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Date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Fecha del envio de la solicitud</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10 bytes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r>
    </w:tbl>
    <w:p>
      <w:pPr>
        <w:ind w:left="0" w:firstLine="0"/>
        <w:rPr>
          <w:sz w:val="24"/>
          <w:szCs w:val="24"/>
        </w:rPr>
      </w:pPr>
    </w:p>
    <w:p>
      <w:pPr>
        <w:ind w:left="2340" w:firstLine="0"/>
        <w:rPr>
          <w:b/>
          <w:sz w:val="24"/>
          <w:szCs w:val="24"/>
        </w:rPr>
      </w:pPr>
      <w:r>
        <w:rPr>
          <w:b/>
          <w:sz w:val="24"/>
          <w:szCs w:val="24"/>
          <w:rtl w:val="0"/>
        </w:rPr>
        <w:t>mensaje</w:t>
      </w:r>
    </w:p>
    <w:tbl>
      <w:tblPr>
        <w:tblStyle w:val="32"/>
        <w:tblW w:w="7020" w:type="dxa"/>
        <w:tblInd w:w="2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70"/>
        <w:gridCol w:w="1545"/>
        <w:gridCol w:w="1515"/>
        <w:gridCol w:w="1080"/>
        <w:gridCol w:w="750"/>
        <w:gridCol w:w="9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Atributo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Tipo de dato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Descripcion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Tamaño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Nulo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Llave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id</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Numerico entero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Identificador del mensaje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8 bytes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Primaria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emisor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Numerico entero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Identificador del usuario emisor del mensaje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8 bytes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Foranea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receptor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Numerico entero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Identificador del usuario receptor del mensaje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8 bytes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Foranea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fecha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 xml:space="preserve">Date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Fecha  del envio del mensaje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10 bytes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hora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Time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Hora del envio del mensaje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5 bytes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contenido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Text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Contenido del mensaje enviado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1 Gb</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chat_id</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Numerico entero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Id del chat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8 bytes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Foranea</w:t>
            </w:r>
          </w:p>
        </w:tc>
      </w:tr>
    </w:tbl>
    <w:p>
      <w:pPr>
        <w:ind w:left="3600" w:hanging="1260"/>
        <w:rPr>
          <w:b/>
          <w:sz w:val="24"/>
          <w:szCs w:val="24"/>
        </w:rPr>
      </w:pPr>
      <w:r>
        <w:rPr>
          <w:b/>
          <w:sz w:val="24"/>
          <w:szCs w:val="24"/>
          <w:rtl w:val="0"/>
        </w:rPr>
        <w:t>contacto</w:t>
      </w:r>
    </w:p>
    <w:tbl>
      <w:tblPr>
        <w:tblStyle w:val="33"/>
        <w:tblW w:w="7035" w:type="dxa"/>
        <w:tblInd w:w="242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320"/>
        <w:gridCol w:w="1575"/>
        <w:gridCol w:w="1500"/>
        <w:gridCol w:w="1095"/>
        <w:gridCol w:w="765"/>
        <w:gridCol w:w="7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Atributo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Tipo de dato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Descripcion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Tamaño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Nulo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Llave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contacto_a_id</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Numerico entero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Identificador del contacto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8 bytes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r>
              <w:rPr>
                <w:sz w:val="24"/>
                <w:szCs w:val="24"/>
                <w:rtl w:val="0"/>
              </w:rPr>
              <w:t>Foranea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contacto_b_id</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Numerico entero</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Identificador del contacto</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8 bytes</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Foranea</w:t>
            </w:r>
          </w:p>
        </w:tc>
      </w:tr>
    </w:tbl>
    <w:p>
      <w:pPr>
        <w:ind w:left="3600" w:hanging="1260"/>
        <w:rPr>
          <w:b/>
          <w:sz w:val="24"/>
          <w:szCs w:val="24"/>
        </w:rPr>
      </w:pPr>
    </w:p>
    <w:p>
      <w:pPr>
        <w:ind w:left="2340" w:firstLine="0"/>
        <w:rPr>
          <w:b/>
          <w:sz w:val="24"/>
          <w:szCs w:val="24"/>
        </w:rPr>
      </w:pPr>
      <w:r>
        <w:rPr>
          <w:b/>
          <w:sz w:val="24"/>
          <w:szCs w:val="24"/>
          <w:rtl w:val="0"/>
        </w:rPr>
        <w:t>chat</w:t>
      </w:r>
    </w:p>
    <w:p>
      <w:pPr>
        <w:ind w:left="2340" w:firstLine="0"/>
        <w:rPr>
          <w:b/>
          <w:sz w:val="24"/>
          <w:szCs w:val="24"/>
        </w:rPr>
      </w:pPr>
    </w:p>
    <w:tbl>
      <w:tblPr>
        <w:tblStyle w:val="34"/>
        <w:tblW w:w="7020" w:type="dxa"/>
        <w:tblInd w:w="2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0"/>
        <w:gridCol w:w="1110"/>
        <w:gridCol w:w="1800"/>
        <w:gridCol w:w="1065"/>
        <w:gridCol w:w="780"/>
        <w:gridCol w:w="11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Atributo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Tipo de dato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Descripcion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Tamaño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Nulo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Llave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id</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Numerico entero</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Identificador del chat</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8 bytes</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Primaria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fecha_creacion</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Date</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Fecha de creacion del chat</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10 bytes</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cantidad_de_mensajes</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Numerico entero</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Cantidad de mensajes enviados en el chat</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8 bytes</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user_a_id</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Numerico entero</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Identificador del usuario enviador del mensaje</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8 bytes</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user_b_id</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Numerico entero</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Identificador del usuario recibidor del mensaje</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8 bytes</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w:t>
            </w:r>
          </w:p>
        </w:tc>
        <w:tc>
          <w:tcPr>
            <w:shd w:val="clear" w:color="auto" w:fill="auto"/>
            <w:tcMar>
              <w:top w:w="100" w:type="dxa"/>
              <w:left w:w="100" w:type="dxa"/>
              <w:bottom w:w="100" w:type="dxa"/>
              <w:right w:w="100" w:type="dxa"/>
            </w:tcMar>
            <w:vAlign w:val="top"/>
          </w:tcPr>
          <w:p>
            <w:pPr>
              <w:widowControl w:val="0"/>
              <w:spacing w:line="240" w:lineRule="auto"/>
              <w:rPr>
                <w:sz w:val="24"/>
                <w:szCs w:val="24"/>
              </w:rPr>
            </w:pPr>
            <w:r>
              <w:rPr>
                <w:sz w:val="24"/>
                <w:szCs w:val="24"/>
                <w:rtl w:val="0"/>
              </w:rPr>
              <w:t>no</w:t>
            </w:r>
          </w:p>
        </w:tc>
      </w:tr>
    </w:tbl>
    <w:p>
      <w:pPr>
        <w:ind w:left="2340" w:firstLine="0"/>
        <w:rPr>
          <w:b/>
          <w:sz w:val="24"/>
          <w:szCs w:val="24"/>
        </w:rPr>
      </w:pPr>
    </w:p>
    <w:p>
      <w:pPr>
        <w:ind w:left="3600" w:firstLine="0"/>
        <w:rPr>
          <w:b/>
          <w:sz w:val="24"/>
          <w:szCs w:val="24"/>
        </w:rPr>
      </w:pPr>
    </w:p>
    <w:p>
      <w:pPr>
        <w:ind w:left="3600" w:firstLine="0"/>
        <w:rPr>
          <w:b/>
          <w:sz w:val="24"/>
          <w:szCs w:val="24"/>
        </w:rPr>
      </w:pPr>
    </w:p>
    <w:p>
      <w:pPr>
        <w:ind w:left="3600" w:firstLine="0"/>
        <w:rPr>
          <w:b/>
          <w:sz w:val="24"/>
          <w:szCs w:val="24"/>
        </w:rPr>
      </w:pPr>
    </w:p>
    <w:p>
      <w:pPr>
        <w:numPr>
          <w:ilvl w:val="4"/>
          <w:numId w:val="2"/>
        </w:numPr>
        <w:ind w:left="3600" w:hanging="360"/>
        <w:rPr>
          <w:sz w:val="24"/>
          <w:szCs w:val="24"/>
        </w:rPr>
      </w:pPr>
      <w:r>
        <w:rPr>
          <w:sz w:val="24"/>
          <w:szCs w:val="24"/>
          <w:rtl w:val="0"/>
        </w:rPr>
        <w:t>Script</w:t>
      </w:r>
    </w:p>
    <w:p>
      <w:pPr>
        <w:ind w:left="3600" w:firstLine="0"/>
        <w:rPr>
          <w:sz w:val="24"/>
          <w:szCs w:val="24"/>
        </w:rPr>
      </w:pPr>
    </w:p>
    <w:p>
      <w:pPr>
        <w:ind w:left="3600" w:firstLine="0"/>
        <w:rPr>
          <w:sz w:val="24"/>
          <w:szCs w:val="24"/>
        </w:rPr>
      </w:pPr>
      <w:r>
        <w:rPr>
          <w:sz w:val="24"/>
          <w:szCs w:val="24"/>
          <w:rtl w:val="0"/>
        </w:rPr>
        <w:t>CREATE DATABASE mini_facebook</w:t>
      </w:r>
    </w:p>
    <w:p>
      <w:pPr>
        <w:ind w:left="3600" w:firstLine="0"/>
        <w:rPr>
          <w:sz w:val="24"/>
          <w:szCs w:val="24"/>
        </w:rPr>
      </w:pPr>
    </w:p>
    <w:p>
      <w:pPr>
        <w:ind w:left="3600" w:firstLine="0"/>
        <w:rPr>
          <w:sz w:val="24"/>
          <w:szCs w:val="24"/>
        </w:rPr>
      </w:pPr>
      <w:r>
        <w:rPr>
          <w:sz w:val="24"/>
          <w:szCs w:val="24"/>
          <w:rtl w:val="0"/>
        </w:rPr>
        <w:t>CREATE TABLE public.usuario</w:t>
      </w:r>
    </w:p>
    <w:p>
      <w:pPr>
        <w:ind w:left="3600" w:firstLine="0"/>
        <w:rPr>
          <w:sz w:val="24"/>
          <w:szCs w:val="24"/>
        </w:rPr>
      </w:pPr>
      <w:r>
        <w:rPr>
          <w:sz w:val="24"/>
          <w:szCs w:val="24"/>
          <w:rtl w:val="0"/>
        </w:rPr>
        <w:t>(</w:t>
      </w:r>
    </w:p>
    <w:p>
      <w:pPr>
        <w:ind w:left="3600" w:firstLine="0"/>
        <w:rPr>
          <w:sz w:val="24"/>
          <w:szCs w:val="24"/>
        </w:rPr>
      </w:pPr>
      <w:r>
        <w:rPr>
          <w:sz w:val="24"/>
          <w:szCs w:val="24"/>
          <w:rtl w:val="0"/>
        </w:rPr>
        <w:t xml:space="preserve">    id bigint NOT NULL DEFAULT nextval('usuario_seq'::regclass),</w:t>
      </w:r>
    </w:p>
    <w:p>
      <w:pPr>
        <w:ind w:left="3600" w:firstLine="0"/>
        <w:rPr>
          <w:sz w:val="24"/>
          <w:szCs w:val="24"/>
        </w:rPr>
      </w:pPr>
      <w:r>
        <w:rPr>
          <w:sz w:val="24"/>
          <w:szCs w:val="24"/>
          <w:rtl w:val="0"/>
        </w:rPr>
        <w:t xml:space="preserve">    nombres character varying(50) COLLATE pg_catalog."default",</w:t>
      </w:r>
    </w:p>
    <w:p>
      <w:pPr>
        <w:ind w:left="3600" w:firstLine="0"/>
        <w:rPr>
          <w:sz w:val="24"/>
          <w:szCs w:val="24"/>
        </w:rPr>
      </w:pPr>
      <w:r>
        <w:rPr>
          <w:sz w:val="24"/>
          <w:szCs w:val="24"/>
          <w:rtl w:val="0"/>
        </w:rPr>
        <w:t xml:space="preserve">    apellidos character varying(50) COLLATE pg_catalog."default",</w:t>
      </w:r>
    </w:p>
    <w:p>
      <w:pPr>
        <w:ind w:left="3600" w:firstLine="0"/>
        <w:rPr>
          <w:sz w:val="24"/>
          <w:szCs w:val="24"/>
        </w:rPr>
      </w:pPr>
      <w:r>
        <w:rPr>
          <w:sz w:val="24"/>
          <w:szCs w:val="24"/>
          <w:rtl w:val="0"/>
        </w:rPr>
        <w:t xml:space="preserve">    celular character varying(8) COLLATE pg_catalog."default",</w:t>
      </w:r>
    </w:p>
    <w:p>
      <w:pPr>
        <w:ind w:left="3600" w:firstLine="0"/>
        <w:rPr>
          <w:sz w:val="24"/>
          <w:szCs w:val="24"/>
        </w:rPr>
      </w:pPr>
      <w:r>
        <w:rPr>
          <w:sz w:val="24"/>
          <w:szCs w:val="24"/>
          <w:rtl w:val="0"/>
        </w:rPr>
        <w:t xml:space="preserve">    correo character varying(50) COLLATE pg_catalog."default",</w:t>
      </w:r>
    </w:p>
    <w:p>
      <w:pPr>
        <w:ind w:left="3600" w:firstLine="0"/>
        <w:rPr>
          <w:sz w:val="24"/>
          <w:szCs w:val="24"/>
        </w:rPr>
      </w:pPr>
      <w:r>
        <w:rPr>
          <w:sz w:val="24"/>
          <w:szCs w:val="24"/>
          <w:rtl w:val="0"/>
        </w:rPr>
        <w:t xml:space="preserve">    fecha_de_creacion date,</w:t>
      </w:r>
    </w:p>
    <w:p>
      <w:pPr>
        <w:ind w:left="3600" w:firstLine="0"/>
        <w:rPr>
          <w:sz w:val="24"/>
          <w:szCs w:val="24"/>
        </w:rPr>
      </w:pPr>
      <w:r>
        <w:rPr>
          <w:sz w:val="24"/>
          <w:szCs w:val="24"/>
          <w:rtl w:val="0"/>
        </w:rPr>
        <w:t xml:space="preserve">    fecha_de_nacimiento date,</w:t>
      </w:r>
    </w:p>
    <w:p>
      <w:pPr>
        <w:ind w:left="3600" w:firstLine="0"/>
        <w:rPr>
          <w:sz w:val="24"/>
          <w:szCs w:val="24"/>
        </w:rPr>
      </w:pPr>
      <w:r>
        <w:rPr>
          <w:sz w:val="24"/>
          <w:szCs w:val="24"/>
          <w:rtl w:val="0"/>
        </w:rPr>
        <w:t xml:space="preserve">    pass character varying(10) COLLATE pg_catalog."default",</w:t>
      </w:r>
    </w:p>
    <w:p>
      <w:pPr>
        <w:ind w:left="3600" w:firstLine="0"/>
        <w:rPr>
          <w:sz w:val="24"/>
          <w:szCs w:val="24"/>
        </w:rPr>
      </w:pPr>
      <w:r>
        <w:rPr>
          <w:sz w:val="24"/>
          <w:szCs w:val="24"/>
          <w:rtl w:val="0"/>
        </w:rPr>
        <w:t xml:space="preserve">    sexo boolean,</w:t>
      </w:r>
    </w:p>
    <w:p>
      <w:pPr>
        <w:ind w:left="3600" w:firstLine="0"/>
        <w:rPr>
          <w:sz w:val="24"/>
          <w:szCs w:val="24"/>
        </w:rPr>
      </w:pPr>
      <w:r>
        <w:rPr>
          <w:sz w:val="24"/>
          <w:szCs w:val="24"/>
          <w:rtl w:val="0"/>
        </w:rPr>
        <w:t xml:space="preserve">    CONSTRAINT usuario_pkey PRIMARY KEY (id)</w:t>
      </w:r>
    </w:p>
    <w:p>
      <w:pPr>
        <w:ind w:left="3600" w:firstLine="0"/>
        <w:rPr>
          <w:sz w:val="24"/>
          <w:szCs w:val="24"/>
        </w:rPr>
      </w:pPr>
      <w:r>
        <w:rPr>
          <w:sz w:val="24"/>
          <w:szCs w:val="24"/>
          <w:rtl w:val="0"/>
        </w:rPr>
        <w:t>)</w:t>
      </w:r>
    </w:p>
    <w:p>
      <w:pPr>
        <w:ind w:left="3600" w:firstLine="0"/>
        <w:rPr>
          <w:sz w:val="24"/>
          <w:szCs w:val="24"/>
        </w:rPr>
      </w:pPr>
    </w:p>
    <w:p>
      <w:pPr>
        <w:ind w:left="3600" w:firstLine="0"/>
        <w:rPr>
          <w:sz w:val="24"/>
          <w:szCs w:val="24"/>
        </w:rPr>
      </w:pPr>
      <w:r>
        <w:rPr>
          <w:sz w:val="24"/>
          <w:szCs w:val="24"/>
          <w:rtl w:val="0"/>
        </w:rPr>
        <w:t>TABLESPACE pg_default;</w:t>
      </w:r>
    </w:p>
    <w:p>
      <w:pPr>
        <w:ind w:left="3600" w:firstLine="0"/>
        <w:rPr>
          <w:sz w:val="24"/>
          <w:szCs w:val="24"/>
        </w:rPr>
      </w:pPr>
    </w:p>
    <w:p>
      <w:pPr>
        <w:ind w:left="3600" w:firstLine="0"/>
        <w:rPr>
          <w:sz w:val="24"/>
          <w:szCs w:val="24"/>
        </w:rPr>
      </w:pPr>
      <w:r>
        <w:rPr>
          <w:sz w:val="24"/>
          <w:szCs w:val="24"/>
          <w:rtl w:val="0"/>
        </w:rPr>
        <w:t>ALTER TABLE public.usuario</w:t>
      </w:r>
    </w:p>
    <w:p>
      <w:pPr>
        <w:ind w:left="3600" w:firstLine="0"/>
        <w:rPr>
          <w:sz w:val="24"/>
          <w:szCs w:val="24"/>
        </w:rPr>
      </w:pPr>
      <w:r>
        <w:rPr>
          <w:sz w:val="24"/>
          <w:szCs w:val="24"/>
          <w:rtl w:val="0"/>
        </w:rPr>
        <w:t xml:space="preserve">    OWNER to cadima;</w:t>
      </w:r>
    </w:p>
    <w:p>
      <w:pPr>
        <w:ind w:left="3600" w:firstLine="0"/>
        <w:rPr>
          <w:sz w:val="24"/>
          <w:szCs w:val="24"/>
        </w:rPr>
      </w:pPr>
    </w:p>
    <w:p>
      <w:pPr>
        <w:ind w:left="3600" w:firstLine="0"/>
        <w:rPr>
          <w:sz w:val="24"/>
          <w:szCs w:val="24"/>
        </w:rPr>
      </w:pPr>
      <w:r>
        <w:rPr>
          <w:sz w:val="24"/>
          <w:szCs w:val="24"/>
          <w:rtl w:val="0"/>
        </w:rPr>
        <w:t>CREATE TABLE public.solicitud_de_amistad</w:t>
      </w:r>
    </w:p>
    <w:p>
      <w:pPr>
        <w:ind w:left="3600" w:firstLine="0"/>
        <w:rPr>
          <w:sz w:val="24"/>
          <w:szCs w:val="24"/>
        </w:rPr>
      </w:pPr>
      <w:r>
        <w:rPr>
          <w:sz w:val="24"/>
          <w:szCs w:val="24"/>
          <w:rtl w:val="0"/>
        </w:rPr>
        <w:t>(</w:t>
      </w:r>
    </w:p>
    <w:p>
      <w:pPr>
        <w:ind w:left="3600" w:firstLine="0"/>
        <w:rPr>
          <w:sz w:val="24"/>
          <w:szCs w:val="24"/>
        </w:rPr>
      </w:pPr>
      <w:r>
        <w:rPr>
          <w:sz w:val="24"/>
          <w:szCs w:val="24"/>
          <w:rtl w:val="0"/>
        </w:rPr>
        <w:t xml:space="preserve">    id bigint NOT NULL DEFAULT nextval('solicitud_de_amistad_seq'::regclass),</w:t>
      </w:r>
    </w:p>
    <w:p>
      <w:pPr>
        <w:ind w:left="3600" w:firstLine="0"/>
        <w:rPr>
          <w:sz w:val="24"/>
          <w:szCs w:val="24"/>
        </w:rPr>
      </w:pPr>
      <w:r>
        <w:rPr>
          <w:sz w:val="24"/>
          <w:szCs w:val="24"/>
          <w:rtl w:val="0"/>
        </w:rPr>
        <w:t xml:space="preserve">    solicitante bigint,</w:t>
      </w:r>
    </w:p>
    <w:p>
      <w:pPr>
        <w:ind w:left="3600" w:firstLine="0"/>
        <w:rPr>
          <w:sz w:val="24"/>
          <w:szCs w:val="24"/>
        </w:rPr>
      </w:pPr>
      <w:r>
        <w:rPr>
          <w:sz w:val="24"/>
          <w:szCs w:val="24"/>
          <w:rtl w:val="0"/>
        </w:rPr>
        <w:t xml:space="preserve">    solicitado bigint,</w:t>
      </w:r>
    </w:p>
    <w:p>
      <w:pPr>
        <w:ind w:left="3600" w:firstLine="0"/>
        <w:rPr>
          <w:sz w:val="24"/>
          <w:szCs w:val="24"/>
        </w:rPr>
      </w:pPr>
      <w:r>
        <w:rPr>
          <w:sz w:val="24"/>
          <w:szCs w:val="24"/>
          <w:rtl w:val="0"/>
        </w:rPr>
        <w:t xml:space="preserve">    fecha date,</w:t>
      </w:r>
    </w:p>
    <w:p>
      <w:pPr>
        <w:ind w:left="3600" w:firstLine="0"/>
        <w:rPr>
          <w:sz w:val="24"/>
          <w:szCs w:val="24"/>
        </w:rPr>
      </w:pPr>
      <w:r>
        <w:rPr>
          <w:sz w:val="24"/>
          <w:szCs w:val="24"/>
          <w:rtl w:val="0"/>
        </w:rPr>
        <w:t xml:space="preserve">    CONSTRAINT solicitud_de_amistad_pkey PRIMARY KEY (id),</w:t>
      </w:r>
    </w:p>
    <w:p>
      <w:pPr>
        <w:ind w:left="3600" w:firstLine="0"/>
        <w:rPr>
          <w:sz w:val="24"/>
          <w:szCs w:val="24"/>
        </w:rPr>
      </w:pPr>
      <w:r>
        <w:rPr>
          <w:sz w:val="24"/>
          <w:szCs w:val="24"/>
          <w:rtl w:val="0"/>
        </w:rPr>
        <w:t xml:space="preserve">    CONSTRAINT solicitado FOREIGN KEY (solicitado)</w:t>
      </w:r>
    </w:p>
    <w:p>
      <w:pPr>
        <w:ind w:left="3600" w:firstLine="0"/>
        <w:rPr>
          <w:sz w:val="24"/>
          <w:szCs w:val="24"/>
        </w:rPr>
      </w:pPr>
      <w:r>
        <w:rPr>
          <w:sz w:val="24"/>
          <w:szCs w:val="24"/>
          <w:rtl w:val="0"/>
        </w:rPr>
        <w:t xml:space="preserve">        REFERENCES public.usuario (id) MATCH SIMPLE</w:t>
      </w:r>
    </w:p>
    <w:p>
      <w:pPr>
        <w:ind w:left="3600" w:firstLine="0"/>
        <w:rPr>
          <w:sz w:val="24"/>
          <w:szCs w:val="24"/>
        </w:rPr>
      </w:pPr>
      <w:r>
        <w:rPr>
          <w:sz w:val="24"/>
          <w:szCs w:val="24"/>
          <w:rtl w:val="0"/>
        </w:rPr>
        <w:t xml:space="preserve">        ON UPDATE NO ACTION</w:t>
      </w:r>
    </w:p>
    <w:p>
      <w:pPr>
        <w:ind w:left="3600" w:firstLine="0"/>
        <w:rPr>
          <w:sz w:val="24"/>
          <w:szCs w:val="24"/>
        </w:rPr>
      </w:pPr>
      <w:r>
        <w:rPr>
          <w:sz w:val="24"/>
          <w:szCs w:val="24"/>
          <w:rtl w:val="0"/>
        </w:rPr>
        <w:t xml:space="preserve">        ON DELETE NO ACTION,</w:t>
      </w:r>
    </w:p>
    <w:p>
      <w:pPr>
        <w:ind w:left="3600" w:firstLine="0"/>
        <w:rPr>
          <w:sz w:val="24"/>
          <w:szCs w:val="24"/>
        </w:rPr>
      </w:pPr>
      <w:r>
        <w:rPr>
          <w:sz w:val="24"/>
          <w:szCs w:val="24"/>
          <w:rtl w:val="0"/>
        </w:rPr>
        <w:t xml:space="preserve">    CONSTRAINT solicitante FOREIGN KEY (solicitante)</w:t>
      </w:r>
    </w:p>
    <w:p>
      <w:pPr>
        <w:ind w:left="3600" w:firstLine="0"/>
        <w:rPr>
          <w:sz w:val="24"/>
          <w:szCs w:val="24"/>
        </w:rPr>
      </w:pPr>
      <w:r>
        <w:rPr>
          <w:sz w:val="24"/>
          <w:szCs w:val="24"/>
          <w:rtl w:val="0"/>
        </w:rPr>
        <w:t xml:space="preserve">        REFERENCES public.usuario (id) MATCH SIMPLE</w:t>
      </w:r>
    </w:p>
    <w:p>
      <w:pPr>
        <w:ind w:left="3600" w:firstLine="0"/>
        <w:rPr>
          <w:sz w:val="24"/>
          <w:szCs w:val="24"/>
        </w:rPr>
      </w:pPr>
      <w:r>
        <w:rPr>
          <w:sz w:val="24"/>
          <w:szCs w:val="24"/>
          <w:rtl w:val="0"/>
        </w:rPr>
        <w:t xml:space="preserve">        ON UPDATE NO ACTION</w:t>
      </w:r>
    </w:p>
    <w:p>
      <w:pPr>
        <w:ind w:left="3600" w:firstLine="0"/>
        <w:rPr>
          <w:sz w:val="24"/>
          <w:szCs w:val="24"/>
        </w:rPr>
      </w:pPr>
      <w:r>
        <w:rPr>
          <w:sz w:val="24"/>
          <w:szCs w:val="24"/>
          <w:rtl w:val="0"/>
        </w:rPr>
        <w:t xml:space="preserve">        ON DELETE NO ACTION</w:t>
      </w:r>
    </w:p>
    <w:p>
      <w:pPr>
        <w:ind w:left="3600" w:firstLine="0"/>
        <w:rPr>
          <w:sz w:val="24"/>
          <w:szCs w:val="24"/>
        </w:rPr>
      </w:pPr>
      <w:r>
        <w:rPr>
          <w:sz w:val="24"/>
          <w:szCs w:val="24"/>
          <w:rtl w:val="0"/>
        </w:rPr>
        <w:t>)</w:t>
      </w:r>
    </w:p>
    <w:p>
      <w:pPr>
        <w:ind w:left="3600" w:firstLine="0"/>
        <w:rPr>
          <w:sz w:val="24"/>
          <w:szCs w:val="24"/>
        </w:rPr>
      </w:pPr>
    </w:p>
    <w:p>
      <w:pPr>
        <w:ind w:left="3600" w:firstLine="0"/>
        <w:rPr>
          <w:sz w:val="24"/>
          <w:szCs w:val="24"/>
        </w:rPr>
      </w:pPr>
      <w:r>
        <w:rPr>
          <w:sz w:val="24"/>
          <w:szCs w:val="24"/>
          <w:rtl w:val="0"/>
        </w:rPr>
        <w:t>TABLESPACE pg_default;</w:t>
      </w:r>
    </w:p>
    <w:p>
      <w:pPr>
        <w:ind w:left="3600" w:firstLine="0"/>
        <w:rPr>
          <w:sz w:val="24"/>
          <w:szCs w:val="24"/>
        </w:rPr>
      </w:pPr>
    </w:p>
    <w:p>
      <w:pPr>
        <w:ind w:left="3600" w:firstLine="0"/>
        <w:rPr>
          <w:sz w:val="24"/>
          <w:szCs w:val="24"/>
        </w:rPr>
      </w:pPr>
      <w:r>
        <w:rPr>
          <w:sz w:val="24"/>
          <w:szCs w:val="24"/>
          <w:rtl w:val="0"/>
        </w:rPr>
        <w:t>ALTER TABLE public.solicitud_de_amistad</w:t>
      </w:r>
    </w:p>
    <w:p>
      <w:pPr>
        <w:ind w:left="3600" w:firstLine="0"/>
        <w:rPr>
          <w:sz w:val="24"/>
          <w:szCs w:val="24"/>
        </w:rPr>
      </w:pPr>
      <w:r>
        <w:rPr>
          <w:sz w:val="24"/>
          <w:szCs w:val="24"/>
          <w:rtl w:val="0"/>
        </w:rPr>
        <w:t xml:space="preserve">    OWNER to cadima;</w:t>
      </w:r>
    </w:p>
    <w:p>
      <w:pPr>
        <w:ind w:left="3600" w:firstLine="0"/>
        <w:rPr>
          <w:sz w:val="24"/>
          <w:szCs w:val="24"/>
        </w:rPr>
      </w:pPr>
    </w:p>
    <w:p>
      <w:pPr>
        <w:ind w:left="3600" w:firstLine="0"/>
        <w:rPr>
          <w:sz w:val="24"/>
          <w:szCs w:val="24"/>
        </w:rPr>
      </w:pPr>
      <w:r>
        <w:rPr>
          <w:sz w:val="24"/>
          <w:szCs w:val="24"/>
          <w:rtl w:val="0"/>
        </w:rPr>
        <w:t>CREATE TABLE public.mensaje</w:t>
      </w:r>
    </w:p>
    <w:p>
      <w:pPr>
        <w:ind w:left="3600" w:firstLine="0"/>
        <w:rPr>
          <w:sz w:val="24"/>
          <w:szCs w:val="24"/>
        </w:rPr>
      </w:pPr>
      <w:r>
        <w:rPr>
          <w:sz w:val="24"/>
          <w:szCs w:val="24"/>
          <w:rtl w:val="0"/>
        </w:rPr>
        <w:t>(</w:t>
      </w:r>
    </w:p>
    <w:p>
      <w:pPr>
        <w:ind w:left="3600" w:firstLine="0"/>
        <w:rPr>
          <w:sz w:val="24"/>
          <w:szCs w:val="24"/>
        </w:rPr>
      </w:pPr>
      <w:r>
        <w:rPr>
          <w:sz w:val="24"/>
          <w:szCs w:val="24"/>
          <w:rtl w:val="0"/>
        </w:rPr>
        <w:t xml:space="preserve">    id bigint NOT NULL DEFAULT nextval('chat_seq'::regclass),</w:t>
      </w:r>
    </w:p>
    <w:p>
      <w:pPr>
        <w:ind w:left="3600" w:firstLine="0"/>
        <w:rPr>
          <w:sz w:val="24"/>
          <w:szCs w:val="24"/>
        </w:rPr>
      </w:pPr>
      <w:r>
        <w:rPr>
          <w:sz w:val="24"/>
          <w:szCs w:val="24"/>
          <w:rtl w:val="0"/>
        </w:rPr>
        <w:t xml:space="preserve">    emisor bigint,</w:t>
      </w:r>
    </w:p>
    <w:p>
      <w:pPr>
        <w:ind w:left="3600" w:firstLine="0"/>
        <w:rPr>
          <w:sz w:val="24"/>
          <w:szCs w:val="24"/>
        </w:rPr>
      </w:pPr>
      <w:r>
        <w:rPr>
          <w:sz w:val="24"/>
          <w:szCs w:val="24"/>
          <w:rtl w:val="0"/>
        </w:rPr>
        <w:t xml:space="preserve">    receptor bigint,</w:t>
      </w:r>
    </w:p>
    <w:p>
      <w:pPr>
        <w:ind w:left="3600" w:firstLine="0"/>
        <w:rPr>
          <w:sz w:val="24"/>
          <w:szCs w:val="24"/>
        </w:rPr>
      </w:pPr>
      <w:r>
        <w:rPr>
          <w:sz w:val="24"/>
          <w:szCs w:val="24"/>
          <w:rtl w:val="0"/>
        </w:rPr>
        <w:t xml:space="preserve">    fecha date,</w:t>
      </w:r>
    </w:p>
    <w:p>
      <w:pPr>
        <w:ind w:left="3600" w:firstLine="0"/>
        <w:rPr>
          <w:sz w:val="24"/>
          <w:szCs w:val="24"/>
        </w:rPr>
      </w:pPr>
      <w:r>
        <w:rPr>
          <w:sz w:val="24"/>
          <w:szCs w:val="24"/>
          <w:rtl w:val="0"/>
        </w:rPr>
        <w:t xml:space="preserve">    hora time(4) without time zone,</w:t>
      </w:r>
    </w:p>
    <w:p>
      <w:pPr>
        <w:ind w:left="3600" w:firstLine="0"/>
        <w:rPr>
          <w:sz w:val="24"/>
          <w:szCs w:val="24"/>
        </w:rPr>
      </w:pPr>
      <w:r>
        <w:rPr>
          <w:sz w:val="24"/>
          <w:szCs w:val="24"/>
          <w:rtl w:val="0"/>
        </w:rPr>
        <w:t xml:space="preserve">    contenido text COLLATE pg_catalog."default",</w:t>
      </w:r>
    </w:p>
    <w:p>
      <w:pPr>
        <w:ind w:left="3600" w:firstLine="0"/>
        <w:rPr>
          <w:sz w:val="24"/>
          <w:szCs w:val="24"/>
        </w:rPr>
      </w:pPr>
      <w:r>
        <w:rPr>
          <w:sz w:val="24"/>
          <w:szCs w:val="24"/>
          <w:rtl w:val="0"/>
        </w:rPr>
        <w:t xml:space="preserve">    chat_id bigint,</w:t>
      </w:r>
    </w:p>
    <w:p>
      <w:pPr>
        <w:ind w:left="3600" w:firstLine="0"/>
        <w:rPr>
          <w:sz w:val="24"/>
          <w:szCs w:val="24"/>
        </w:rPr>
      </w:pPr>
      <w:r>
        <w:rPr>
          <w:sz w:val="24"/>
          <w:szCs w:val="24"/>
          <w:rtl w:val="0"/>
        </w:rPr>
        <w:t xml:space="preserve">    CONSTRAINT mensaje_pkey PRIMARY KEY (id),</w:t>
      </w:r>
    </w:p>
    <w:p>
      <w:pPr>
        <w:ind w:left="3600" w:firstLine="0"/>
        <w:rPr>
          <w:sz w:val="24"/>
          <w:szCs w:val="24"/>
        </w:rPr>
      </w:pPr>
      <w:r>
        <w:rPr>
          <w:sz w:val="24"/>
          <w:szCs w:val="24"/>
          <w:rtl w:val="0"/>
        </w:rPr>
        <w:t xml:space="preserve">    CONSTRAINT mensaje_chat_id_fkey FOREIGN KEY (chat_id)</w:t>
      </w:r>
    </w:p>
    <w:p>
      <w:pPr>
        <w:ind w:left="3600" w:firstLine="0"/>
        <w:rPr>
          <w:sz w:val="24"/>
          <w:szCs w:val="24"/>
        </w:rPr>
      </w:pPr>
      <w:r>
        <w:rPr>
          <w:sz w:val="24"/>
          <w:szCs w:val="24"/>
          <w:rtl w:val="0"/>
        </w:rPr>
        <w:t xml:space="preserve">        REFERENCES public.chat (id) MATCH SIMPLE</w:t>
      </w:r>
    </w:p>
    <w:p>
      <w:pPr>
        <w:ind w:left="3600" w:firstLine="0"/>
        <w:rPr>
          <w:sz w:val="24"/>
          <w:szCs w:val="24"/>
        </w:rPr>
      </w:pPr>
      <w:r>
        <w:rPr>
          <w:sz w:val="24"/>
          <w:szCs w:val="24"/>
          <w:rtl w:val="0"/>
        </w:rPr>
        <w:t xml:space="preserve">        ON UPDATE NO ACTION</w:t>
      </w:r>
    </w:p>
    <w:p>
      <w:pPr>
        <w:ind w:left="3600" w:firstLine="0"/>
        <w:rPr>
          <w:sz w:val="24"/>
          <w:szCs w:val="24"/>
        </w:rPr>
      </w:pPr>
      <w:r>
        <w:rPr>
          <w:sz w:val="24"/>
          <w:szCs w:val="24"/>
          <w:rtl w:val="0"/>
        </w:rPr>
        <w:t xml:space="preserve">        ON DELETE NO ACTION,</w:t>
      </w:r>
    </w:p>
    <w:p>
      <w:pPr>
        <w:ind w:left="3600" w:firstLine="0"/>
        <w:rPr>
          <w:sz w:val="24"/>
          <w:szCs w:val="24"/>
        </w:rPr>
      </w:pPr>
      <w:r>
        <w:rPr>
          <w:sz w:val="24"/>
          <w:szCs w:val="24"/>
          <w:rtl w:val="0"/>
        </w:rPr>
        <w:t xml:space="preserve">    CONSTRAINT mensaje_emisor_fkey FOREIGN KEY (emisor)</w:t>
      </w:r>
    </w:p>
    <w:p>
      <w:pPr>
        <w:ind w:left="3600" w:firstLine="0"/>
        <w:rPr>
          <w:sz w:val="24"/>
          <w:szCs w:val="24"/>
        </w:rPr>
      </w:pPr>
      <w:r>
        <w:rPr>
          <w:sz w:val="24"/>
          <w:szCs w:val="24"/>
          <w:rtl w:val="0"/>
        </w:rPr>
        <w:t xml:space="preserve">        REFERENCES public.usuario (id) MATCH SIMPLE</w:t>
      </w:r>
    </w:p>
    <w:p>
      <w:pPr>
        <w:ind w:left="3600" w:firstLine="0"/>
        <w:rPr>
          <w:sz w:val="24"/>
          <w:szCs w:val="24"/>
        </w:rPr>
      </w:pPr>
      <w:r>
        <w:rPr>
          <w:sz w:val="24"/>
          <w:szCs w:val="24"/>
          <w:rtl w:val="0"/>
        </w:rPr>
        <w:t xml:space="preserve">        ON UPDATE NO ACTION</w:t>
      </w:r>
    </w:p>
    <w:p>
      <w:pPr>
        <w:ind w:left="3600" w:firstLine="0"/>
        <w:rPr>
          <w:sz w:val="24"/>
          <w:szCs w:val="24"/>
        </w:rPr>
      </w:pPr>
      <w:r>
        <w:rPr>
          <w:sz w:val="24"/>
          <w:szCs w:val="24"/>
          <w:rtl w:val="0"/>
        </w:rPr>
        <w:t xml:space="preserve">        ON DELETE NO ACTION,</w:t>
      </w:r>
    </w:p>
    <w:p>
      <w:pPr>
        <w:ind w:left="3600" w:firstLine="0"/>
        <w:rPr>
          <w:sz w:val="24"/>
          <w:szCs w:val="24"/>
        </w:rPr>
      </w:pPr>
      <w:r>
        <w:rPr>
          <w:sz w:val="24"/>
          <w:szCs w:val="24"/>
          <w:rtl w:val="0"/>
        </w:rPr>
        <w:t xml:space="preserve">    CONSTRAINT mensaje_receptor_fkey FOREIGN KEY (receptor)</w:t>
      </w:r>
    </w:p>
    <w:p>
      <w:pPr>
        <w:ind w:left="3600" w:firstLine="0"/>
        <w:rPr>
          <w:sz w:val="24"/>
          <w:szCs w:val="24"/>
        </w:rPr>
      </w:pPr>
      <w:r>
        <w:rPr>
          <w:sz w:val="24"/>
          <w:szCs w:val="24"/>
          <w:rtl w:val="0"/>
        </w:rPr>
        <w:t xml:space="preserve">        REFERENCES public.usuario (id) MATCH SIMPLE</w:t>
      </w:r>
    </w:p>
    <w:p>
      <w:pPr>
        <w:ind w:left="3600" w:firstLine="0"/>
        <w:rPr>
          <w:sz w:val="24"/>
          <w:szCs w:val="24"/>
        </w:rPr>
      </w:pPr>
      <w:r>
        <w:rPr>
          <w:sz w:val="24"/>
          <w:szCs w:val="24"/>
          <w:rtl w:val="0"/>
        </w:rPr>
        <w:t xml:space="preserve">        ON UPDATE NO ACTION</w:t>
      </w:r>
    </w:p>
    <w:p>
      <w:pPr>
        <w:ind w:left="3600" w:firstLine="0"/>
        <w:rPr>
          <w:sz w:val="24"/>
          <w:szCs w:val="24"/>
        </w:rPr>
      </w:pPr>
      <w:r>
        <w:rPr>
          <w:sz w:val="24"/>
          <w:szCs w:val="24"/>
          <w:rtl w:val="0"/>
        </w:rPr>
        <w:t xml:space="preserve">        ON DELETE NO ACTION</w:t>
      </w:r>
    </w:p>
    <w:p>
      <w:pPr>
        <w:ind w:left="3600" w:firstLine="0"/>
        <w:rPr>
          <w:sz w:val="24"/>
          <w:szCs w:val="24"/>
        </w:rPr>
      </w:pPr>
      <w:r>
        <w:rPr>
          <w:sz w:val="24"/>
          <w:szCs w:val="24"/>
          <w:rtl w:val="0"/>
        </w:rPr>
        <w:t>)</w:t>
      </w:r>
    </w:p>
    <w:p>
      <w:pPr>
        <w:ind w:left="3600" w:firstLine="0"/>
        <w:rPr>
          <w:sz w:val="24"/>
          <w:szCs w:val="24"/>
        </w:rPr>
      </w:pPr>
    </w:p>
    <w:p>
      <w:pPr>
        <w:ind w:left="3600" w:firstLine="0"/>
        <w:rPr>
          <w:sz w:val="24"/>
          <w:szCs w:val="24"/>
        </w:rPr>
      </w:pPr>
      <w:r>
        <w:rPr>
          <w:sz w:val="24"/>
          <w:szCs w:val="24"/>
          <w:rtl w:val="0"/>
        </w:rPr>
        <w:t>TABLESPACE pg_default;</w:t>
      </w:r>
    </w:p>
    <w:p>
      <w:pPr>
        <w:ind w:left="3600" w:firstLine="0"/>
        <w:rPr>
          <w:sz w:val="24"/>
          <w:szCs w:val="24"/>
        </w:rPr>
      </w:pPr>
    </w:p>
    <w:p>
      <w:pPr>
        <w:ind w:left="3600" w:firstLine="0"/>
        <w:rPr>
          <w:sz w:val="24"/>
          <w:szCs w:val="24"/>
        </w:rPr>
      </w:pPr>
      <w:r>
        <w:rPr>
          <w:sz w:val="24"/>
          <w:szCs w:val="24"/>
          <w:rtl w:val="0"/>
        </w:rPr>
        <w:t>ALTER TABLE public.mensaje</w:t>
      </w:r>
    </w:p>
    <w:p>
      <w:pPr>
        <w:ind w:left="3600" w:firstLine="0"/>
        <w:rPr>
          <w:sz w:val="24"/>
          <w:szCs w:val="24"/>
        </w:rPr>
      </w:pPr>
      <w:r>
        <w:rPr>
          <w:sz w:val="24"/>
          <w:szCs w:val="24"/>
          <w:rtl w:val="0"/>
        </w:rPr>
        <w:t xml:space="preserve">    OWNER to cadima;</w:t>
      </w:r>
    </w:p>
    <w:p>
      <w:pPr>
        <w:ind w:left="3600" w:firstLine="0"/>
        <w:rPr>
          <w:sz w:val="24"/>
          <w:szCs w:val="24"/>
        </w:rPr>
      </w:pPr>
    </w:p>
    <w:p>
      <w:pPr>
        <w:ind w:left="3600" w:firstLine="0"/>
        <w:rPr>
          <w:sz w:val="24"/>
          <w:szCs w:val="24"/>
        </w:rPr>
      </w:pPr>
      <w:r>
        <w:rPr>
          <w:sz w:val="24"/>
          <w:szCs w:val="24"/>
          <w:rtl w:val="0"/>
        </w:rPr>
        <w:t>CREATE TABLE public.contacto</w:t>
      </w:r>
    </w:p>
    <w:p>
      <w:pPr>
        <w:ind w:left="3600" w:firstLine="0"/>
        <w:rPr>
          <w:sz w:val="24"/>
          <w:szCs w:val="24"/>
        </w:rPr>
      </w:pPr>
      <w:r>
        <w:rPr>
          <w:sz w:val="24"/>
          <w:szCs w:val="24"/>
          <w:rtl w:val="0"/>
        </w:rPr>
        <w:t>(</w:t>
      </w:r>
    </w:p>
    <w:p>
      <w:pPr>
        <w:ind w:left="3600" w:firstLine="0"/>
        <w:rPr>
          <w:sz w:val="24"/>
          <w:szCs w:val="24"/>
        </w:rPr>
      </w:pPr>
      <w:r>
        <w:rPr>
          <w:sz w:val="24"/>
          <w:szCs w:val="24"/>
          <w:rtl w:val="0"/>
        </w:rPr>
        <w:t xml:space="preserve">    contacto_a_id bigint,</w:t>
      </w:r>
    </w:p>
    <w:p>
      <w:pPr>
        <w:ind w:left="3600" w:firstLine="0"/>
        <w:rPr>
          <w:sz w:val="24"/>
          <w:szCs w:val="24"/>
        </w:rPr>
      </w:pPr>
      <w:r>
        <w:rPr>
          <w:sz w:val="24"/>
          <w:szCs w:val="24"/>
          <w:rtl w:val="0"/>
        </w:rPr>
        <w:t xml:space="preserve">    contacto_b_id bigint,</w:t>
      </w:r>
    </w:p>
    <w:p>
      <w:pPr>
        <w:ind w:left="3600" w:firstLine="0"/>
        <w:rPr>
          <w:sz w:val="24"/>
          <w:szCs w:val="24"/>
        </w:rPr>
      </w:pPr>
      <w:r>
        <w:rPr>
          <w:sz w:val="24"/>
          <w:szCs w:val="24"/>
          <w:rtl w:val="0"/>
        </w:rPr>
        <w:t xml:space="preserve">    CONSTRAINT contacto_a_id FOREIGN KEY (contacto_a_id)</w:t>
      </w:r>
    </w:p>
    <w:p>
      <w:pPr>
        <w:ind w:left="3600" w:firstLine="0"/>
        <w:rPr>
          <w:sz w:val="24"/>
          <w:szCs w:val="24"/>
        </w:rPr>
      </w:pPr>
      <w:r>
        <w:rPr>
          <w:sz w:val="24"/>
          <w:szCs w:val="24"/>
          <w:rtl w:val="0"/>
        </w:rPr>
        <w:t xml:space="preserve">        REFERENCES public.usuario (id) MATCH SIMPLE</w:t>
      </w:r>
    </w:p>
    <w:p>
      <w:pPr>
        <w:ind w:left="3600" w:firstLine="0"/>
        <w:rPr>
          <w:sz w:val="24"/>
          <w:szCs w:val="24"/>
        </w:rPr>
      </w:pPr>
      <w:r>
        <w:rPr>
          <w:sz w:val="24"/>
          <w:szCs w:val="24"/>
          <w:rtl w:val="0"/>
        </w:rPr>
        <w:t xml:space="preserve">        ON UPDATE NO ACTION</w:t>
      </w:r>
    </w:p>
    <w:p>
      <w:pPr>
        <w:ind w:left="3600" w:firstLine="0"/>
        <w:rPr>
          <w:sz w:val="24"/>
          <w:szCs w:val="24"/>
        </w:rPr>
      </w:pPr>
      <w:r>
        <w:rPr>
          <w:sz w:val="24"/>
          <w:szCs w:val="24"/>
          <w:rtl w:val="0"/>
        </w:rPr>
        <w:t xml:space="preserve">        ON DELETE NO ACTION,</w:t>
      </w:r>
    </w:p>
    <w:p>
      <w:pPr>
        <w:ind w:left="3600" w:firstLine="0"/>
        <w:rPr>
          <w:sz w:val="24"/>
          <w:szCs w:val="24"/>
        </w:rPr>
      </w:pPr>
      <w:r>
        <w:rPr>
          <w:sz w:val="24"/>
          <w:szCs w:val="24"/>
          <w:rtl w:val="0"/>
        </w:rPr>
        <w:t xml:space="preserve">    CONSTRAINT contacto_b_id FOREIGN KEY (contacto_b_id)</w:t>
      </w:r>
    </w:p>
    <w:p>
      <w:pPr>
        <w:ind w:left="3600" w:firstLine="0"/>
        <w:rPr>
          <w:sz w:val="24"/>
          <w:szCs w:val="24"/>
        </w:rPr>
      </w:pPr>
      <w:r>
        <w:rPr>
          <w:sz w:val="24"/>
          <w:szCs w:val="24"/>
          <w:rtl w:val="0"/>
        </w:rPr>
        <w:t xml:space="preserve">        REFERENCES public.usuario (id) MATCH SIMPLE</w:t>
      </w:r>
    </w:p>
    <w:p>
      <w:pPr>
        <w:ind w:left="3600" w:firstLine="0"/>
        <w:rPr>
          <w:sz w:val="24"/>
          <w:szCs w:val="24"/>
        </w:rPr>
      </w:pPr>
      <w:r>
        <w:rPr>
          <w:sz w:val="24"/>
          <w:szCs w:val="24"/>
          <w:rtl w:val="0"/>
        </w:rPr>
        <w:t xml:space="preserve">        ON UPDATE NO ACTION</w:t>
      </w:r>
    </w:p>
    <w:p>
      <w:pPr>
        <w:ind w:left="3600" w:firstLine="0"/>
        <w:rPr>
          <w:sz w:val="24"/>
          <w:szCs w:val="24"/>
        </w:rPr>
      </w:pPr>
      <w:r>
        <w:rPr>
          <w:sz w:val="24"/>
          <w:szCs w:val="24"/>
          <w:rtl w:val="0"/>
        </w:rPr>
        <w:t xml:space="preserve">        ON DELETE NO ACTION</w:t>
      </w:r>
    </w:p>
    <w:p>
      <w:pPr>
        <w:ind w:left="3600" w:firstLine="0"/>
        <w:rPr>
          <w:sz w:val="24"/>
          <w:szCs w:val="24"/>
        </w:rPr>
      </w:pPr>
      <w:r>
        <w:rPr>
          <w:sz w:val="24"/>
          <w:szCs w:val="24"/>
          <w:rtl w:val="0"/>
        </w:rPr>
        <w:t>)</w:t>
      </w:r>
    </w:p>
    <w:p>
      <w:pPr>
        <w:ind w:left="3600" w:firstLine="0"/>
        <w:rPr>
          <w:sz w:val="24"/>
          <w:szCs w:val="24"/>
        </w:rPr>
      </w:pPr>
    </w:p>
    <w:p>
      <w:pPr>
        <w:ind w:left="3600" w:firstLine="0"/>
        <w:rPr>
          <w:sz w:val="24"/>
          <w:szCs w:val="24"/>
        </w:rPr>
      </w:pPr>
      <w:r>
        <w:rPr>
          <w:sz w:val="24"/>
          <w:szCs w:val="24"/>
          <w:rtl w:val="0"/>
        </w:rPr>
        <w:t>TABLESPACE pg_default;</w:t>
      </w:r>
    </w:p>
    <w:p>
      <w:pPr>
        <w:ind w:left="3600" w:firstLine="0"/>
        <w:rPr>
          <w:sz w:val="24"/>
          <w:szCs w:val="24"/>
        </w:rPr>
      </w:pPr>
    </w:p>
    <w:p>
      <w:pPr>
        <w:ind w:left="3600" w:firstLine="0"/>
        <w:rPr>
          <w:sz w:val="24"/>
          <w:szCs w:val="24"/>
        </w:rPr>
      </w:pPr>
      <w:r>
        <w:rPr>
          <w:sz w:val="24"/>
          <w:szCs w:val="24"/>
          <w:rtl w:val="0"/>
        </w:rPr>
        <w:t>ALTER TABLE public.contacto</w:t>
      </w:r>
    </w:p>
    <w:p>
      <w:pPr>
        <w:ind w:left="3600" w:firstLine="0"/>
        <w:rPr>
          <w:sz w:val="24"/>
          <w:szCs w:val="24"/>
        </w:rPr>
      </w:pPr>
      <w:r>
        <w:rPr>
          <w:sz w:val="24"/>
          <w:szCs w:val="24"/>
          <w:rtl w:val="0"/>
        </w:rPr>
        <w:t xml:space="preserve">    OWNER to cadima;</w:t>
      </w:r>
    </w:p>
    <w:p>
      <w:pPr>
        <w:ind w:left="3600" w:firstLine="0"/>
        <w:rPr>
          <w:sz w:val="24"/>
          <w:szCs w:val="24"/>
        </w:rPr>
      </w:pPr>
    </w:p>
    <w:p>
      <w:pPr>
        <w:ind w:left="3600" w:firstLine="0"/>
        <w:rPr>
          <w:sz w:val="24"/>
          <w:szCs w:val="24"/>
        </w:rPr>
      </w:pPr>
      <w:r>
        <w:rPr>
          <w:sz w:val="24"/>
          <w:szCs w:val="24"/>
          <w:rtl w:val="0"/>
        </w:rPr>
        <w:t>CREATE TABLE public.chat</w:t>
      </w:r>
    </w:p>
    <w:p>
      <w:pPr>
        <w:ind w:left="3600" w:firstLine="0"/>
        <w:rPr>
          <w:sz w:val="24"/>
          <w:szCs w:val="24"/>
        </w:rPr>
      </w:pPr>
      <w:r>
        <w:rPr>
          <w:sz w:val="24"/>
          <w:szCs w:val="24"/>
          <w:rtl w:val="0"/>
        </w:rPr>
        <w:t>(</w:t>
      </w:r>
    </w:p>
    <w:p>
      <w:pPr>
        <w:ind w:left="3600" w:firstLine="0"/>
        <w:rPr>
          <w:sz w:val="24"/>
          <w:szCs w:val="24"/>
        </w:rPr>
      </w:pPr>
      <w:r>
        <w:rPr>
          <w:sz w:val="24"/>
          <w:szCs w:val="24"/>
          <w:rtl w:val="0"/>
        </w:rPr>
        <w:t xml:space="preserve">    id bigint NOT NULL,</w:t>
      </w:r>
    </w:p>
    <w:p>
      <w:pPr>
        <w:ind w:left="3600" w:firstLine="0"/>
        <w:rPr>
          <w:sz w:val="24"/>
          <w:szCs w:val="24"/>
        </w:rPr>
      </w:pPr>
      <w:r>
        <w:rPr>
          <w:sz w:val="24"/>
          <w:szCs w:val="24"/>
          <w:rtl w:val="0"/>
        </w:rPr>
        <w:t xml:space="preserve">    fecha_creacion date,</w:t>
      </w:r>
    </w:p>
    <w:p>
      <w:pPr>
        <w:ind w:left="3600" w:firstLine="0"/>
        <w:rPr>
          <w:sz w:val="24"/>
          <w:szCs w:val="24"/>
        </w:rPr>
      </w:pPr>
      <w:r>
        <w:rPr>
          <w:sz w:val="24"/>
          <w:szCs w:val="24"/>
          <w:rtl w:val="0"/>
        </w:rPr>
        <w:t xml:space="preserve">    cantidad_de_mensajes bigint,</w:t>
      </w:r>
    </w:p>
    <w:p>
      <w:pPr>
        <w:ind w:left="3600" w:firstLine="0"/>
        <w:rPr>
          <w:sz w:val="24"/>
          <w:szCs w:val="24"/>
        </w:rPr>
      </w:pPr>
      <w:r>
        <w:rPr>
          <w:sz w:val="24"/>
          <w:szCs w:val="24"/>
          <w:rtl w:val="0"/>
        </w:rPr>
        <w:t xml:space="preserve">    user_a_id bigint,</w:t>
      </w:r>
    </w:p>
    <w:p>
      <w:pPr>
        <w:ind w:left="3600" w:firstLine="0"/>
        <w:rPr>
          <w:sz w:val="24"/>
          <w:szCs w:val="24"/>
        </w:rPr>
      </w:pPr>
      <w:r>
        <w:rPr>
          <w:sz w:val="24"/>
          <w:szCs w:val="24"/>
          <w:rtl w:val="0"/>
        </w:rPr>
        <w:t xml:space="preserve">    user_b_id bigint,</w:t>
      </w:r>
    </w:p>
    <w:p>
      <w:pPr>
        <w:ind w:left="3600" w:firstLine="0"/>
        <w:rPr>
          <w:sz w:val="24"/>
          <w:szCs w:val="24"/>
        </w:rPr>
      </w:pPr>
      <w:r>
        <w:rPr>
          <w:sz w:val="24"/>
          <w:szCs w:val="24"/>
          <w:rtl w:val="0"/>
        </w:rPr>
        <w:t xml:space="preserve">    CONSTRAINT chat_pkey PRIMARY KEY (id),</w:t>
      </w:r>
    </w:p>
    <w:p>
      <w:pPr>
        <w:ind w:left="3600" w:firstLine="0"/>
        <w:rPr>
          <w:sz w:val="24"/>
          <w:szCs w:val="24"/>
        </w:rPr>
      </w:pPr>
      <w:r>
        <w:rPr>
          <w:sz w:val="24"/>
          <w:szCs w:val="24"/>
          <w:rtl w:val="0"/>
        </w:rPr>
        <w:t xml:space="preserve">    CONSTRAINT user_a_id FOREIGN KEY (user_a_id)</w:t>
      </w:r>
    </w:p>
    <w:p>
      <w:pPr>
        <w:ind w:left="3600" w:firstLine="0"/>
        <w:rPr>
          <w:sz w:val="24"/>
          <w:szCs w:val="24"/>
        </w:rPr>
      </w:pPr>
      <w:r>
        <w:rPr>
          <w:sz w:val="24"/>
          <w:szCs w:val="24"/>
          <w:rtl w:val="0"/>
        </w:rPr>
        <w:t xml:space="preserve">        REFERENCES public.usuario (id) MATCH SIMPLE</w:t>
      </w:r>
    </w:p>
    <w:p>
      <w:pPr>
        <w:ind w:left="3600" w:firstLine="0"/>
        <w:rPr>
          <w:sz w:val="24"/>
          <w:szCs w:val="24"/>
        </w:rPr>
      </w:pPr>
      <w:r>
        <w:rPr>
          <w:sz w:val="24"/>
          <w:szCs w:val="24"/>
          <w:rtl w:val="0"/>
        </w:rPr>
        <w:t xml:space="preserve">        ON UPDATE NO ACTION</w:t>
      </w:r>
    </w:p>
    <w:p>
      <w:pPr>
        <w:ind w:left="3600" w:firstLine="0"/>
        <w:rPr>
          <w:sz w:val="24"/>
          <w:szCs w:val="24"/>
        </w:rPr>
      </w:pPr>
      <w:r>
        <w:rPr>
          <w:sz w:val="24"/>
          <w:szCs w:val="24"/>
          <w:rtl w:val="0"/>
        </w:rPr>
        <w:t xml:space="preserve">        ON DELETE NO ACTION,</w:t>
      </w:r>
    </w:p>
    <w:p>
      <w:pPr>
        <w:ind w:left="3600" w:firstLine="0"/>
        <w:rPr>
          <w:sz w:val="24"/>
          <w:szCs w:val="24"/>
        </w:rPr>
      </w:pPr>
      <w:r>
        <w:rPr>
          <w:sz w:val="24"/>
          <w:szCs w:val="24"/>
          <w:rtl w:val="0"/>
        </w:rPr>
        <w:t xml:space="preserve">    CONSTRAINT user_b_id FOREIGN KEY (user_b_id)</w:t>
      </w:r>
    </w:p>
    <w:p>
      <w:pPr>
        <w:ind w:left="3600" w:firstLine="0"/>
        <w:rPr>
          <w:sz w:val="24"/>
          <w:szCs w:val="24"/>
        </w:rPr>
      </w:pPr>
      <w:r>
        <w:rPr>
          <w:sz w:val="24"/>
          <w:szCs w:val="24"/>
          <w:rtl w:val="0"/>
        </w:rPr>
        <w:t xml:space="preserve">        REFERENCES public.usuario (id) MATCH SIMPLE</w:t>
      </w:r>
    </w:p>
    <w:p>
      <w:pPr>
        <w:ind w:left="3600" w:firstLine="0"/>
        <w:rPr>
          <w:sz w:val="24"/>
          <w:szCs w:val="24"/>
        </w:rPr>
      </w:pPr>
      <w:r>
        <w:rPr>
          <w:sz w:val="24"/>
          <w:szCs w:val="24"/>
          <w:rtl w:val="0"/>
        </w:rPr>
        <w:t xml:space="preserve">        ON UPDATE NO ACTION</w:t>
      </w:r>
    </w:p>
    <w:p>
      <w:pPr>
        <w:ind w:left="3600" w:firstLine="0"/>
        <w:rPr>
          <w:sz w:val="24"/>
          <w:szCs w:val="24"/>
        </w:rPr>
      </w:pPr>
      <w:r>
        <w:rPr>
          <w:sz w:val="24"/>
          <w:szCs w:val="24"/>
          <w:rtl w:val="0"/>
        </w:rPr>
        <w:t xml:space="preserve">        ON DELETE NO ACTION</w:t>
      </w:r>
    </w:p>
    <w:p>
      <w:pPr>
        <w:ind w:left="3600" w:firstLine="0"/>
        <w:rPr>
          <w:sz w:val="24"/>
          <w:szCs w:val="24"/>
        </w:rPr>
      </w:pPr>
      <w:r>
        <w:rPr>
          <w:sz w:val="24"/>
          <w:szCs w:val="24"/>
          <w:rtl w:val="0"/>
        </w:rPr>
        <w:t>)</w:t>
      </w:r>
    </w:p>
    <w:p>
      <w:pPr>
        <w:ind w:left="3600" w:firstLine="0"/>
        <w:rPr>
          <w:sz w:val="24"/>
          <w:szCs w:val="24"/>
        </w:rPr>
      </w:pPr>
    </w:p>
    <w:p>
      <w:pPr>
        <w:ind w:left="3600" w:firstLine="0"/>
        <w:rPr>
          <w:sz w:val="24"/>
          <w:szCs w:val="24"/>
        </w:rPr>
      </w:pPr>
      <w:r>
        <w:rPr>
          <w:sz w:val="24"/>
          <w:szCs w:val="24"/>
          <w:rtl w:val="0"/>
        </w:rPr>
        <w:t>TABLESPACE pg_default;</w:t>
      </w:r>
    </w:p>
    <w:p>
      <w:pPr>
        <w:ind w:left="3600" w:firstLine="0"/>
        <w:rPr>
          <w:sz w:val="24"/>
          <w:szCs w:val="24"/>
        </w:rPr>
      </w:pPr>
    </w:p>
    <w:p>
      <w:pPr>
        <w:ind w:left="3600" w:firstLine="0"/>
        <w:rPr>
          <w:sz w:val="24"/>
          <w:szCs w:val="24"/>
        </w:rPr>
      </w:pPr>
      <w:r>
        <w:rPr>
          <w:sz w:val="24"/>
          <w:szCs w:val="24"/>
          <w:rtl w:val="0"/>
        </w:rPr>
        <w:t>ALTER TABLE public.chat</w:t>
      </w:r>
    </w:p>
    <w:p>
      <w:pPr>
        <w:ind w:left="3600" w:firstLine="0"/>
        <w:rPr>
          <w:sz w:val="24"/>
          <w:szCs w:val="24"/>
        </w:rPr>
      </w:pPr>
      <w:r>
        <w:rPr>
          <w:sz w:val="24"/>
          <w:szCs w:val="24"/>
          <w:rtl w:val="0"/>
        </w:rPr>
        <w:t xml:space="preserve">    OWNER to cadima;</w:t>
      </w:r>
    </w:p>
    <w:p>
      <w:pPr>
        <w:ind w:left="3600" w:firstLine="0"/>
        <w:rPr>
          <w:sz w:val="24"/>
          <w:szCs w:val="24"/>
        </w:rPr>
      </w:pPr>
    </w:p>
    <w:p>
      <w:pPr>
        <w:numPr>
          <w:ilvl w:val="1"/>
          <w:numId w:val="2"/>
        </w:numPr>
        <w:ind w:left="1440" w:hanging="360"/>
        <w:rPr>
          <w:sz w:val="24"/>
          <w:szCs w:val="24"/>
        </w:rPr>
      </w:pPr>
      <w:r>
        <w:rPr>
          <w:sz w:val="24"/>
          <w:szCs w:val="24"/>
          <w:rtl w:val="0"/>
        </w:rPr>
        <w:t>Implementación</w:t>
      </w:r>
    </w:p>
    <w:p>
      <w:pPr>
        <w:numPr>
          <w:ilvl w:val="2"/>
          <w:numId w:val="2"/>
        </w:numPr>
        <w:ind w:left="2160" w:hanging="360"/>
        <w:rPr>
          <w:sz w:val="24"/>
          <w:szCs w:val="24"/>
        </w:rPr>
      </w:pPr>
      <w:r>
        <w:rPr>
          <w:sz w:val="24"/>
          <w:szCs w:val="24"/>
          <w:rtl w:val="0"/>
        </w:rPr>
        <w:t>Plataforma de desarrollo de software</w:t>
      </w:r>
    </w:p>
    <w:p>
      <w:pPr>
        <w:numPr>
          <w:ilvl w:val="3"/>
          <w:numId w:val="2"/>
        </w:numPr>
        <w:ind w:left="2880" w:hanging="360"/>
        <w:rPr>
          <w:sz w:val="24"/>
          <w:szCs w:val="24"/>
        </w:rPr>
      </w:pPr>
      <w:r>
        <w:rPr>
          <w:sz w:val="24"/>
          <w:szCs w:val="24"/>
          <w:rtl w:val="0"/>
        </w:rPr>
        <w:t>Lenguaje de programación</w:t>
      </w:r>
    </w:p>
    <w:p>
      <w:pPr>
        <w:ind w:left="2880" w:firstLine="0"/>
        <w:rPr>
          <w:sz w:val="24"/>
          <w:szCs w:val="24"/>
        </w:rPr>
      </w:pPr>
      <w:r>
        <w:rPr>
          <w:sz w:val="24"/>
          <w:szCs w:val="24"/>
          <w:rtl w:val="0"/>
        </w:rPr>
        <w:t>Java 1.8</w:t>
      </w:r>
    </w:p>
    <w:p>
      <w:pPr>
        <w:ind w:left="2880" w:firstLine="0"/>
        <w:rPr>
          <w:sz w:val="24"/>
          <w:szCs w:val="24"/>
        </w:rPr>
      </w:pPr>
    </w:p>
    <w:p>
      <w:pPr>
        <w:numPr>
          <w:ilvl w:val="3"/>
          <w:numId w:val="2"/>
        </w:numPr>
        <w:ind w:left="2880" w:hanging="360"/>
        <w:rPr>
          <w:sz w:val="24"/>
          <w:szCs w:val="24"/>
        </w:rPr>
      </w:pPr>
      <w:r>
        <w:rPr>
          <w:sz w:val="24"/>
          <w:szCs w:val="24"/>
          <w:rtl w:val="0"/>
        </w:rPr>
        <w:t>Base de datos</w:t>
      </w:r>
    </w:p>
    <w:p>
      <w:pPr>
        <w:ind w:left="2880" w:firstLine="0"/>
        <w:rPr>
          <w:sz w:val="24"/>
          <w:szCs w:val="24"/>
        </w:rPr>
      </w:pPr>
      <w:r>
        <w:rPr>
          <w:sz w:val="24"/>
          <w:szCs w:val="24"/>
          <w:rtl w:val="0"/>
        </w:rPr>
        <w:t>Postgresql 9.6</w:t>
      </w:r>
    </w:p>
    <w:p>
      <w:pPr>
        <w:ind w:left="2880" w:firstLine="0"/>
        <w:rPr>
          <w:sz w:val="24"/>
          <w:szCs w:val="24"/>
        </w:rPr>
      </w:pPr>
    </w:p>
    <w:p>
      <w:pPr>
        <w:numPr>
          <w:ilvl w:val="3"/>
          <w:numId w:val="2"/>
        </w:numPr>
        <w:ind w:left="2880" w:hanging="360"/>
        <w:rPr>
          <w:sz w:val="24"/>
          <w:szCs w:val="24"/>
        </w:rPr>
      </w:pPr>
      <w:r>
        <w:rPr>
          <w:sz w:val="24"/>
          <w:szCs w:val="24"/>
          <w:rtl w:val="0"/>
        </w:rPr>
        <w:t>Sistema operativo</w:t>
      </w:r>
    </w:p>
    <w:p>
      <w:pPr>
        <w:ind w:left="2880" w:firstLine="0"/>
        <w:rPr>
          <w:sz w:val="24"/>
          <w:szCs w:val="24"/>
        </w:rPr>
      </w:pPr>
      <w:r>
        <w:rPr>
          <w:sz w:val="24"/>
          <w:szCs w:val="24"/>
          <w:rtl w:val="0"/>
        </w:rPr>
        <w:t>Linux - Fedora 31</w:t>
      </w:r>
    </w:p>
    <w:p>
      <w:pPr>
        <w:ind w:left="2880" w:firstLine="0"/>
        <w:rPr>
          <w:sz w:val="24"/>
          <w:szCs w:val="24"/>
        </w:rPr>
      </w:pPr>
    </w:p>
    <w:p>
      <w:pPr>
        <w:ind w:left="2880" w:firstLine="0"/>
        <w:rPr>
          <w:sz w:val="24"/>
          <w:szCs w:val="24"/>
        </w:rPr>
      </w:pPr>
    </w:p>
    <w:p>
      <w:pPr>
        <w:ind w:left="2880" w:firstLine="0"/>
        <w:rPr>
          <w:sz w:val="24"/>
          <w:szCs w:val="24"/>
        </w:rPr>
      </w:pPr>
    </w:p>
    <w:p>
      <w:pPr>
        <w:numPr>
          <w:ilvl w:val="2"/>
          <w:numId w:val="2"/>
        </w:numPr>
        <w:ind w:left="2160" w:hanging="360"/>
        <w:rPr>
          <w:sz w:val="24"/>
          <w:szCs w:val="24"/>
        </w:rPr>
      </w:pPr>
      <w:r>
        <w:rPr>
          <w:sz w:val="24"/>
          <w:szCs w:val="24"/>
          <w:rtl w:val="0"/>
        </w:rPr>
        <w:t>Implementación de la arquitectura del sistema</w:t>
      </w:r>
    </w:p>
    <w:p>
      <w:pPr>
        <w:ind w:left="2160" w:firstLine="0"/>
        <w:rPr>
          <w:sz w:val="24"/>
          <w:szCs w:val="24"/>
        </w:rPr>
      </w:pPr>
    </w:p>
    <w:p>
      <w:pPr>
        <w:ind w:left="2160" w:firstLine="0"/>
        <w:rPr>
          <w:sz w:val="24"/>
          <w:szCs w:val="24"/>
        </w:rPr>
      </w:pPr>
      <w:r>
        <w:rPr>
          <w:sz w:val="24"/>
          <w:szCs w:val="24"/>
        </w:rPr>
        <w:drawing>
          <wp:inline distT="114300" distB="114300" distL="114300" distR="114300">
            <wp:extent cx="4519295" cy="3005455"/>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15" name="image14.png"/>
                    <pic:cNvPicPr preferRelativeResize="0"/>
                  </pic:nvPicPr>
                  <pic:blipFill>
                    <a:blip r:embed="rId20"/>
                    <a:srcRect/>
                    <a:stretch>
                      <a:fillRect/>
                    </a:stretch>
                  </pic:blipFill>
                  <pic:spPr>
                    <a:xfrm>
                      <a:off x="0" y="0"/>
                      <a:ext cx="4519613" cy="3005832"/>
                    </a:xfrm>
                    <a:prstGeom prst="rect">
                      <a:avLst/>
                    </a:prstGeom>
                  </pic:spPr>
                </pic:pic>
              </a:graphicData>
            </a:graphic>
          </wp:inline>
        </w:drawing>
      </w:r>
    </w:p>
    <w:p>
      <w:pPr>
        <w:ind w:left="2160" w:firstLine="0"/>
        <w:rPr>
          <w:sz w:val="24"/>
          <w:szCs w:val="24"/>
        </w:rPr>
      </w:pPr>
    </w:p>
    <w:p>
      <w:pPr>
        <w:numPr>
          <w:ilvl w:val="0"/>
          <w:numId w:val="2"/>
        </w:numPr>
        <w:ind w:left="720" w:hanging="360"/>
        <w:rPr>
          <w:sz w:val="24"/>
          <w:szCs w:val="24"/>
        </w:rPr>
      </w:pPr>
      <w:r>
        <w:rPr>
          <w:sz w:val="24"/>
          <w:szCs w:val="24"/>
          <w:rtl w:val="0"/>
        </w:rPr>
        <w:t>Marco teórico</w:t>
      </w:r>
    </w:p>
    <w:p>
      <w:pPr>
        <w:ind w:left="720" w:firstLine="0"/>
        <w:jc w:val="both"/>
        <w:rPr>
          <w:sz w:val="24"/>
          <w:szCs w:val="24"/>
        </w:rPr>
      </w:pPr>
      <w:r>
        <w:rPr>
          <w:sz w:val="24"/>
          <w:szCs w:val="24"/>
          <w:rtl w:val="0"/>
        </w:rPr>
        <w:t>Las redes sociales son el medio más grande que existe actualmente para la comunicación a distancia a través del internet. A mediados de los 90 salió la primera red social para el uso público. Hoy en día las redes sociales han pasado a ser más que simples medios de comunicación, y es que su capacidad de integración con la era digital ha cambiado en gran medida su comportamiento, siendo utilizadas para diferentes áreas como la publicidad, juegos, entretenimiento, media, etc.</w:t>
      </w:r>
    </w:p>
    <w:p>
      <w:pPr>
        <w:ind w:left="720" w:firstLine="0"/>
        <w:jc w:val="both"/>
        <w:rPr>
          <w:sz w:val="24"/>
          <w:szCs w:val="24"/>
        </w:rPr>
      </w:pPr>
      <w:r>
        <w:rPr>
          <w:sz w:val="24"/>
          <w:szCs w:val="24"/>
          <w:rtl w:val="0"/>
        </w:rPr>
        <w:t>En este proyecto se ha realizado una réplica de la red social Facebook a baja escala y aplicada a un medio de comunicación por correos, dando oportunidad a que se pueda profundizar en otros aspectos que también son usados por nosotros en el dia a dia.</w:t>
      </w:r>
    </w:p>
    <w:p>
      <w:pPr>
        <w:ind w:left="0" w:firstLine="0"/>
        <w:rPr>
          <w:sz w:val="24"/>
          <w:szCs w:val="24"/>
        </w:rPr>
      </w:pPr>
    </w:p>
    <w:p>
      <w:pPr>
        <w:numPr>
          <w:ilvl w:val="0"/>
          <w:numId w:val="2"/>
        </w:numPr>
        <w:ind w:left="720" w:hanging="360"/>
        <w:rPr>
          <w:sz w:val="24"/>
          <w:szCs w:val="24"/>
        </w:rPr>
      </w:pPr>
      <w:r>
        <w:rPr>
          <w:sz w:val="24"/>
          <w:szCs w:val="24"/>
          <w:rtl w:val="0"/>
        </w:rPr>
        <w:t>Desarrollo</w:t>
      </w:r>
    </w:p>
    <w:p>
      <w:pPr>
        <w:ind w:left="720" w:firstLine="0"/>
        <w:jc w:val="both"/>
        <w:rPr>
          <w:sz w:val="24"/>
          <w:szCs w:val="24"/>
        </w:rPr>
      </w:pPr>
      <w:r>
        <w:rPr>
          <w:sz w:val="24"/>
          <w:szCs w:val="24"/>
          <w:rtl w:val="0"/>
        </w:rPr>
        <w:t>Se ha realizado una comunicación de cliente servidor para la simulación del uso de una red social. Como servidor implementando un programa con Java que permite detectar los correos nuevos y así validar las instrucciones enviadas por el cliente. El cliente será el gestor de correos de cualquier persona la cual le permite enviar un email al servidor.</w:t>
      </w:r>
    </w:p>
    <w:p>
      <w:pPr>
        <w:ind w:left="720" w:firstLine="0"/>
        <w:jc w:val="both"/>
        <w:rPr>
          <w:sz w:val="24"/>
          <w:szCs w:val="24"/>
        </w:rPr>
      </w:pPr>
      <w:r>
        <w:rPr>
          <w:sz w:val="24"/>
          <w:szCs w:val="24"/>
          <w:rtl w:val="0"/>
        </w:rPr>
        <w:t>Para poder identificar los comandos se han creado validadores de cadenas de texto y seguidamente se hacen consultas a la base de datos para registrar, leer o actualizar datos.</w:t>
      </w:r>
    </w:p>
    <w:p>
      <w:pPr>
        <w:ind w:left="720" w:firstLine="0"/>
        <w:rPr>
          <w:sz w:val="24"/>
          <w:szCs w:val="24"/>
        </w:rPr>
      </w:pPr>
    </w:p>
    <w:p>
      <w:pPr>
        <w:numPr>
          <w:ilvl w:val="0"/>
          <w:numId w:val="2"/>
        </w:numPr>
        <w:ind w:left="720" w:hanging="360"/>
        <w:rPr>
          <w:sz w:val="24"/>
          <w:szCs w:val="24"/>
        </w:rPr>
      </w:pPr>
      <w:r>
        <w:rPr>
          <w:sz w:val="24"/>
          <w:szCs w:val="24"/>
          <w:rtl w:val="0"/>
        </w:rPr>
        <w:t>Resultados</w:t>
      </w:r>
    </w:p>
    <w:p>
      <w:pPr>
        <w:ind w:left="720" w:firstLine="0"/>
        <w:rPr>
          <w:sz w:val="24"/>
          <w:szCs w:val="24"/>
        </w:rPr>
      </w:pPr>
    </w:p>
    <w:p>
      <w:pPr>
        <w:ind w:left="720" w:firstLine="0"/>
        <w:jc w:val="both"/>
        <w:rPr>
          <w:sz w:val="24"/>
          <w:szCs w:val="24"/>
        </w:rPr>
      </w:pPr>
      <w:r>
        <w:rPr>
          <w:sz w:val="24"/>
          <w:szCs w:val="24"/>
          <w:rtl w:val="0"/>
        </w:rPr>
        <w:t>Una vez terminada la implementación, se ha detectado la falta de interacción por parte del cliente para poder facilitar las instrucciones requeridas. No obstante, se han aplicado soluciones alternativas permitiendo un flujo similar al de una aplicación web con sus respectivas validaciones. El protocolo de comunicación utilizado ha sido lo más breve posible para la correcta comprensión del cliente con el contexto de cada uno de los comandos.</w:t>
      </w:r>
    </w:p>
    <w:p>
      <w:pPr>
        <w:ind w:left="720" w:firstLine="0"/>
        <w:rPr>
          <w:sz w:val="24"/>
          <w:szCs w:val="24"/>
        </w:rPr>
      </w:pPr>
    </w:p>
    <w:p>
      <w:pPr>
        <w:ind w:left="720" w:firstLine="0"/>
        <w:rPr>
          <w:sz w:val="24"/>
          <w:szCs w:val="24"/>
        </w:rPr>
      </w:pPr>
    </w:p>
    <w:p>
      <w:pPr>
        <w:ind w:left="720" w:firstLine="0"/>
        <w:rPr>
          <w:sz w:val="24"/>
          <w:szCs w:val="24"/>
        </w:rPr>
      </w:pPr>
    </w:p>
    <w:p>
      <w:pPr>
        <w:numPr>
          <w:ilvl w:val="0"/>
          <w:numId w:val="2"/>
        </w:numPr>
        <w:ind w:left="720" w:hanging="360"/>
        <w:rPr>
          <w:sz w:val="24"/>
          <w:szCs w:val="24"/>
        </w:rPr>
      </w:pPr>
      <w:r>
        <w:rPr>
          <w:sz w:val="24"/>
          <w:szCs w:val="24"/>
          <w:rtl w:val="0"/>
        </w:rPr>
        <w:t>Conclusiones</w:t>
      </w:r>
    </w:p>
    <w:p>
      <w:pPr>
        <w:ind w:left="720" w:firstLine="0"/>
        <w:rPr>
          <w:sz w:val="24"/>
          <w:szCs w:val="24"/>
        </w:rPr>
      </w:pPr>
    </w:p>
    <w:p>
      <w:pPr>
        <w:ind w:left="720" w:firstLine="0"/>
        <w:jc w:val="both"/>
        <w:rPr>
          <w:sz w:val="24"/>
          <w:szCs w:val="24"/>
        </w:rPr>
      </w:pPr>
      <w:r>
        <w:rPr>
          <w:sz w:val="24"/>
          <w:szCs w:val="24"/>
          <w:rtl w:val="0"/>
        </w:rPr>
        <w:t xml:space="preserve">Después de haber detectado los resultados positivos y negativos, se ha podido concluir que una red social necesita una forma más potente de comunicación más allá de simples comandos de textos interpretados por un servidor. </w:t>
      </w:r>
    </w:p>
    <w:p>
      <w:pPr>
        <w:ind w:left="720" w:firstLine="0"/>
        <w:rPr>
          <w:sz w:val="24"/>
          <w:szCs w:val="24"/>
        </w:rPr>
      </w:pPr>
    </w:p>
    <w:p>
      <w:pPr>
        <w:numPr>
          <w:ilvl w:val="0"/>
          <w:numId w:val="2"/>
        </w:numPr>
        <w:ind w:left="720" w:hanging="360"/>
        <w:rPr>
          <w:sz w:val="24"/>
          <w:szCs w:val="24"/>
        </w:rPr>
      </w:pPr>
      <w:r>
        <w:rPr>
          <w:sz w:val="24"/>
          <w:szCs w:val="24"/>
          <w:rtl w:val="0"/>
        </w:rPr>
        <w:t>Recomendaciones</w:t>
      </w:r>
    </w:p>
    <w:p>
      <w:pPr>
        <w:ind w:left="720" w:firstLine="0"/>
        <w:rPr>
          <w:sz w:val="24"/>
          <w:szCs w:val="24"/>
        </w:rPr>
      </w:pPr>
    </w:p>
    <w:p>
      <w:pPr>
        <w:ind w:left="720" w:firstLine="0"/>
        <w:rPr>
          <w:sz w:val="24"/>
          <w:szCs w:val="24"/>
        </w:rPr>
      </w:pPr>
      <w:r>
        <w:rPr>
          <w:sz w:val="24"/>
          <w:szCs w:val="24"/>
          <w:rtl w:val="0"/>
        </w:rPr>
        <w:t>Para una próxima versión de este software se recomienda utilizar otras herramientas más complejas para poder sacar el máximo provecho a la red social y a todas sus funcionalidades que se le pueden añadir.</w:t>
      </w:r>
    </w:p>
    <w:p>
      <w:pPr>
        <w:ind w:left="720" w:firstLine="0"/>
        <w:rPr>
          <w:sz w:val="24"/>
          <w:szCs w:val="24"/>
        </w:rPr>
      </w:pPr>
    </w:p>
    <w:p>
      <w:pPr>
        <w:numPr>
          <w:ilvl w:val="0"/>
          <w:numId w:val="2"/>
        </w:numPr>
        <w:ind w:left="720" w:hanging="360"/>
        <w:rPr>
          <w:sz w:val="24"/>
          <w:szCs w:val="24"/>
        </w:rPr>
      </w:pPr>
      <w:r>
        <w:rPr>
          <w:sz w:val="24"/>
          <w:szCs w:val="24"/>
          <w:rtl w:val="0"/>
        </w:rPr>
        <w:t>Bibliografía citada</w:t>
      </w:r>
    </w:p>
    <w:p>
      <w:pPr>
        <w:ind w:left="720" w:firstLine="0"/>
        <w:rPr>
          <w:sz w:val="24"/>
          <w:szCs w:val="24"/>
        </w:rPr>
      </w:pPr>
    </w:p>
    <w:p>
      <w:pPr>
        <w:ind w:left="720" w:firstLine="0"/>
        <w:rPr>
          <w:sz w:val="24"/>
          <w:szCs w:val="24"/>
        </w:rPr>
      </w:pPr>
      <w:r>
        <w:rPr>
          <w:sz w:val="24"/>
          <w:szCs w:val="24"/>
          <w:rtl w:val="0"/>
        </w:rPr>
        <w:t>Primera red social:</w:t>
      </w:r>
      <w:r>
        <w:rPr>
          <w:sz w:val="24"/>
          <w:szCs w:val="24"/>
          <w:rtl w:val="0"/>
        </w:rPr>
        <w:br w:type="textWrapping"/>
      </w:r>
      <w:r>
        <w:fldChar w:fldCharType="begin"/>
      </w:r>
      <w:r>
        <w:instrText xml:space="preserve"> HYPERLINK "https://www.bbc.com/mundo/noticias-48558989#:~:text=BBC%20Extra-,Six%20Degrees%3A%20c%C3%B3mo%20fue%20y%20qui%C3%A9n%20cre%C3%B3%20la%20primera%20red,teor%C3%ADa%20de%20los%20%22seis%20grados%22&amp;text=Derechos%20de%20autor%20de%20la,Eran%20mediados%20de%20los%2090." \h </w:instrText>
      </w:r>
      <w:r>
        <w:fldChar w:fldCharType="separate"/>
      </w:r>
      <w:r>
        <w:rPr>
          <w:color w:val="1155CC"/>
          <w:sz w:val="24"/>
          <w:szCs w:val="24"/>
          <w:u w:val="single"/>
          <w:rtl w:val="0"/>
        </w:rPr>
        <w:t>https://www.bbc.com/mundo/noticias-48558989#:~:text=BBC%20Extra-,Six%20Degrees%3A%20c%C3%B3mo%20fue%20y%20qui%C3%A9n%20cre%C3%B3%20la%20primera%20red,teor%C3%ADa%20de%20los%20%22seis%20grados%22&amp;text=Derechos%20de%20autor%20de%20la,Eran%20mediados%20de%20los%2090.</w:t>
      </w:r>
      <w:r>
        <w:rPr>
          <w:color w:val="1155CC"/>
          <w:sz w:val="24"/>
          <w:szCs w:val="24"/>
          <w:u w:val="single"/>
          <w:rtl w:val="0"/>
        </w:rPr>
        <w:fldChar w:fldCharType="end"/>
      </w:r>
    </w:p>
    <w:p>
      <w:pPr>
        <w:ind w:left="720" w:firstLine="0"/>
        <w:rPr>
          <w:sz w:val="24"/>
          <w:szCs w:val="24"/>
        </w:rPr>
      </w:pPr>
    </w:p>
    <w:p>
      <w:pPr>
        <w:ind w:left="0" w:firstLine="0"/>
        <w:rPr>
          <w:sz w:val="24"/>
          <w:szCs w:val="24"/>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Bookman Old Style">
    <w:altName w:val="Segoe Print"/>
    <w:panose1 w:val="02050604050505020204"/>
    <w:charset w:val="00"/>
    <w:family w:val="roman"/>
    <w:pitch w:val="default"/>
    <w:sig w:usb0="00000000" w:usb1="00000000" w:usb2="00000000" w:usb3="00000000" w:csb0="0000009F" w:csb1="00000000"/>
  </w:font>
  <w:font w:name="Arial">
    <w:panose1 w:val="020B0604020202020204"/>
    <w:charset w:val="00"/>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C8AC8EF"/>
    <w:multiLevelType w:val="multilevel"/>
    <w:tmpl w:val="9C8AC8EF"/>
    <w:lvl w:ilvl="0" w:tentative="0">
      <w:start w:val="1"/>
      <w:numFmt w:val="bullet"/>
      <w:lvlText w:val="●"/>
      <w:lvlJc w:val="left"/>
      <w:pPr>
        <w:ind w:left="2880" w:hanging="360"/>
      </w:pPr>
      <w:rPr>
        <w:u w:val="none"/>
      </w:rPr>
    </w:lvl>
    <w:lvl w:ilvl="1" w:tentative="0">
      <w:start w:val="1"/>
      <w:numFmt w:val="bullet"/>
      <w:lvlText w:val="○"/>
      <w:lvlJc w:val="left"/>
      <w:pPr>
        <w:ind w:left="3600" w:hanging="360"/>
      </w:pPr>
      <w:rPr>
        <w:u w:val="none"/>
      </w:rPr>
    </w:lvl>
    <w:lvl w:ilvl="2" w:tentative="0">
      <w:start w:val="1"/>
      <w:numFmt w:val="bullet"/>
      <w:lvlText w:val="■"/>
      <w:lvlJc w:val="left"/>
      <w:pPr>
        <w:ind w:left="4320" w:hanging="360"/>
      </w:pPr>
      <w:rPr>
        <w:u w:val="none"/>
      </w:rPr>
    </w:lvl>
    <w:lvl w:ilvl="3" w:tentative="0">
      <w:start w:val="1"/>
      <w:numFmt w:val="bullet"/>
      <w:lvlText w:val="●"/>
      <w:lvlJc w:val="left"/>
      <w:pPr>
        <w:ind w:left="5040" w:hanging="360"/>
      </w:pPr>
      <w:rPr>
        <w:u w:val="none"/>
      </w:rPr>
    </w:lvl>
    <w:lvl w:ilvl="4" w:tentative="0">
      <w:start w:val="1"/>
      <w:numFmt w:val="bullet"/>
      <w:lvlText w:val="○"/>
      <w:lvlJc w:val="left"/>
      <w:pPr>
        <w:ind w:left="5760" w:hanging="360"/>
      </w:pPr>
      <w:rPr>
        <w:u w:val="none"/>
      </w:rPr>
    </w:lvl>
    <w:lvl w:ilvl="5" w:tentative="0">
      <w:start w:val="1"/>
      <w:numFmt w:val="bullet"/>
      <w:lvlText w:val="■"/>
      <w:lvlJc w:val="left"/>
      <w:pPr>
        <w:ind w:left="6480" w:hanging="360"/>
      </w:pPr>
      <w:rPr>
        <w:u w:val="none"/>
      </w:rPr>
    </w:lvl>
    <w:lvl w:ilvl="6" w:tentative="0">
      <w:start w:val="1"/>
      <w:numFmt w:val="bullet"/>
      <w:lvlText w:val="●"/>
      <w:lvlJc w:val="left"/>
      <w:pPr>
        <w:ind w:left="7200" w:hanging="360"/>
      </w:pPr>
      <w:rPr>
        <w:u w:val="none"/>
      </w:rPr>
    </w:lvl>
    <w:lvl w:ilvl="7" w:tentative="0">
      <w:start w:val="1"/>
      <w:numFmt w:val="bullet"/>
      <w:lvlText w:val="○"/>
      <w:lvlJc w:val="left"/>
      <w:pPr>
        <w:ind w:left="7920" w:hanging="360"/>
      </w:pPr>
      <w:rPr>
        <w:u w:val="none"/>
      </w:rPr>
    </w:lvl>
    <w:lvl w:ilvl="8" w:tentative="0">
      <w:start w:val="1"/>
      <w:numFmt w:val="bullet"/>
      <w:lvlText w:val="■"/>
      <w:lvlJc w:val="left"/>
      <w:pPr>
        <w:ind w:left="8640" w:hanging="360"/>
      </w:pPr>
      <w:rPr>
        <w:u w:val="none"/>
      </w:rPr>
    </w:lvl>
  </w:abstractNum>
  <w:abstractNum w:abstractNumId="2">
    <w:nsid w:val="B0F1ACD9"/>
    <w:multiLevelType w:val="multilevel"/>
    <w:tmpl w:val="B0F1ACD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BE923771"/>
    <w:multiLevelType w:val="multilevel"/>
    <w:tmpl w:val="BE923771"/>
    <w:lvl w:ilvl="0" w:tentative="0">
      <w:start w:val="1"/>
      <w:numFmt w:val="bullet"/>
      <w:lvlText w:val="●"/>
      <w:lvlJc w:val="left"/>
      <w:pPr>
        <w:ind w:left="2880" w:hanging="360"/>
      </w:pPr>
      <w:rPr>
        <w:u w:val="none"/>
      </w:rPr>
    </w:lvl>
    <w:lvl w:ilvl="1" w:tentative="0">
      <w:start w:val="1"/>
      <w:numFmt w:val="bullet"/>
      <w:lvlText w:val="○"/>
      <w:lvlJc w:val="left"/>
      <w:pPr>
        <w:ind w:left="3600" w:hanging="360"/>
      </w:pPr>
      <w:rPr>
        <w:u w:val="none"/>
      </w:rPr>
    </w:lvl>
    <w:lvl w:ilvl="2" w:tentative="0">
      <w:start w:val="1"/>
      <w:numFmt w:val="bullet"/>
      <w:lvlText w:val="■"/>
      <w:lvlJc w:val="left"/>
      <w:pPr>
        <w:ind w:left="4320" w:hanging="360"/>
      </w:pPr>
      <w:rPr>
        <w:u w:val="none"/>
      </w:rPr>
    </w:lvl>
    <w:lvl w:ilvl="3" w:tentative="0">
      <w:start w:val="1"/>
      <w:numFmt w:val="bullet"/>
      <w:lvlText w:val="●"/>
      <w:lvlJc w:val="left"/>
      <w:pPr>
        <w:ind w:left="5040" w:hanging="360"/>
      </w:pPr>
      <w:rPr>
        <w:u w:val="none"/>
      </w:rPr>
    </w:lvl>
    <w:lvl w:ilvl="4" w:tentative="0">
      <w:start w:val="1"/>
      <w:numFmt w:val="bullet"/>
      <w:lvlText w:val="○"/>
      <w:lvlJc w:val="left"/>
      <w:pPr>
        <w:ind w:left="5760" w:hanging="360"/>
      </w:pPr>
      <w:rPr>
        <w:u w:val="none"/>
      </w:rPr>
    </w:lvl>
    <w:lvl w:ilvl="5" w:tentative="0">
      <w:start w:val="1"/>
      <w:numFmt w:val="bullet"/>
      <w:lvlText w:val="■"/>
      <w:lvlJc w:val="left"/>
      <w:pPr>
        <w:ind w:left="6480" w:hanging="360"/>
      </w:pPr>
      <w:rPr>
        <w:u w:val="none"/>
      </w:rPr>
    </w:lvl>
    <w:lvl w:ilvl="6" w:tentative="0">
      <w:start w:val="1"/>
      <w:numFmt w:val="bullet"/>
      <w:lvlText w:val="●"/>
      <w:lvlJc w:val="left"/>
      <w:pPr>
        <w:ind w:left="7200" w:hanging="360"/>
      </w:pPr>
      <w:rPr>
        <w:u w:val="none"/>
      </w:rPr>
    </w:lvl>
    <w:lvl w:ilvl="7" w:tentative="0">
      <w:start w:val="1"/>
      <w:numFmt w:val="bullet"/>
      <w:lvlText w:val="○"/>
      <w:lvlJc w:val="left"/>
      <w:pPr>
        <w:ind w:left="7920" w:hanging="360"/>
      </w:pPr>
      <w:rPr>
        <w:u w:val="none"/>
      </w:rPr>
    </w:lvl>
    <w:lvl w:ilvl="8" w:tentative="0">
      <w:start w:val="1"/>
      <w:numFmt w:val="bullet"/>
      <w:lvlText w:val="■"/>
      <w:lvlJc w:val="left"/>
      <w:pPr>
        <w:ind w:left="8640" w:hanging="360"/>
      </w:pPr>
      <w:rPr>
        <w:u w:val="none"/>
      </w:rPr>
    </w:lvl>
  </w:abstractNum>
  <w:abstractNum w:abstractNumId="5">
    <w:nsid w:val="BF205925"/>
    <w:multiLevelType w:val="multilevel"/>
    <w:tmpl w:val="BF205925"/>
    <w:lvl w:ilvl="0" w:tentative="0">
      <w:start w:val="1"/>
      <w:numFmt w:val="bullet"/>
      <w:lvlText w:val="●"/>
      <w:lvlJc w:val="left"/>
      <w:pPr>
        <w:ind w:left="2880" w:hanging="360"/>
      </w:pPr>
      <w:rPr>
        <w:u w:val="none"/>
      </w:rPr>
    </w:lvl>
    <w:lvl w:ilvl="1" w:tentative="0">
      <w:start w:val="1"/>
      <w:numFmt w:val="bullet"/>
      <w:lvlText w:val="○"/>
      <w:lvlJc w:val="left"/>
      <w:pPr>
        <w:ind w:left="3600" w:hanging="360"/>
      </w:pPr>
      <w:rPr>
        <w:u w:val="none"/>
      </w:rPr>
    </w:lvl>
    <w:lvl w:ilvl="2" w:tentative="0">
      <w:start w:val="1"/>
      <w:numFmt w:val="bullet"/>
      <w:lvlText w:val="■"/>
      <w:lvlJc w:val="left"/>
      <w:pPr>
        <w:ind w:left="4320" w:hanging="360"/>
      </w:pPr>
      <w:rPr>
        <w:u w:val="none"/>
      </w:rPr>
    </w:lvl>
    <w:lvl w:ilvl="3" w:tentative="0">
      <w:start w:val="1"/>
      <w:numFmt w:val="bullet"/>
      <w:lvlText w:val="●"/>
      <w:lvlJc w:val="left"/>
      <w:pPr>
        <w:ind w:left="5040" w:hanging="360"/>
      </w:pPr>
      <w:rPr>
        <w:u w:val="none"/>
      </w:rPr>
    </w:lvl>
    <w:lvl w:ilvl="4" w:tentative="0">
      <w:start w:val="1"/>
      <w:numFmt w:val="bullet"/>
      <w:lvlText w:val="○"/>
      <w:lvlJc w:val="left"/>
      <w:pPr>
        <w:ind w:left="5760" w:hanging="360"/>
      </w:pPr>
      <w:rPr>
        <w:u w:val="none"/>
      </w:rPr>
    </w:lvl>
    <w:lvl w:ilvl="5" w:tentative="0">
      <w:start w:val="1"/>
      <w:numFmt w:val="bullet"/>
      <w:lvlText w:val="■"/>
      <w:lvlJc w:val="left"/>
      <w:pPr>
        <w:ind w:left="6480" w:hanging="360"/>
      </w:pPr>
      <w:rPr>
        <w:u w:val="none"/>
      </w:rPr>
    </w:lvl>
    <w:lvl w:ilvl="6" w:tentative="0">
      <w:start w:val="1"/>
      <w:numFmt w:val="bullet"/>
      <w:lvlText w:val="●"/>
      <w:lvlJc w:val="left"/>
      <w:pPr>
        <w:ind w:left="7200" w:hanging="360"/>
      </w:pPr>
      <w:rPr>
        <w:u w:val="none"/>
      </w:rPr>
    </w:lvl>
    <w:lvl w:ilvl="7" w:tentative="0">
      <w:start w:val="1"/>
      <w:numFmt w:val="bullet"/>
      <w:lvlText w:val="○"/>
      <w:lvlJc w:val="left"/>
      <w:pPr>
        <w:ind w:left="7920" w:hanging="360"/>
      </w:pPr>
      <w:rPr>
        <w:u w:val="none"/>
      </w:rPr>
    </w:lvl>
    <w:lvl w:ilvl="8" w:tentative="0">
      <w:start w:val="1"/>
      <w:numFmt w:val="bullet"/>
      <w:lvlText w:val="■"/>
      <w:lvlJc w:val="left"/>
      <w:pPr>
        <w:ind w:left="8640" w:hanging="360"/>
      </w:pPr>
      <w:rPr>
        <w:u w:val="none"/>
      </w:rPr>
    </w:lvl>
  </w:abstractNum>
  <w:abstractNum w:abstractNumId="6">
    <w:nsid w:val="C8879AEF"/>
    <w:multiLevelType w:val="multilevel"/>
    <w:tmpl w:val="C8879AEF"/>
    <w:lvl w:ilvl="0" w:tentative="0">
      <w:start w:val="1"/>
      <w:numFmt w:val="bullet"/>
      <w:lvlText w:val="●"/>
      <w:lvlJc w:val="left"/>
      <w:pPr>
        <w:ind w:left="2880" w:hanging="360"/>
      </w:pPr>
      <w:rPr>
        <w:u w:val="none"/>
      </w:rPr>
    </w:lvl>
    <w:lvl w:ilvl="1" w:tentative="0">
      <w:start w:val="1"/>
      <w:numFmt w:val="bullet"/>
      <w:lvlText w:val="○"/>
      <w:lvlJc w:val="left"/>
      <w:pPr>
        <w:ind w:left="3600" w:hanging="360"/>
      </w:pPr>
      <w:rPr>
        <w:u w:val="none"/>
      </w:rPr>
    </w:lvl>
    <w:lvl w:ilvl="2" w:tentative="0">
      <w:start w:val="1"/>
      <w:numFmt w:val="bullet"/>
      <w:lvlText w:val="■"/>
      <w:lvlJc w:val="left"/>
      <w:pPr>
        <w:ind w:left="4320" w:hanging="360"/>
      </w:pPr>
      <w:rPr>
        <w:u w:val="none"/>
      </w:rPr>
    </w:lvl>
    <w:lvl w:ilvl="3" w:tentative="0">
      <w:start w:val="1"/>
      <w:numFmt w:val="bullet"/>
      <w:lvlText w:val="●"/>
      <w:lvlJc w:val="left"/>
      <w:pPr>
        <w:ind w:left="5040" w:hanging="360"/>
      </w:pPr>
      <w:rPr>
        <w:u w:val="none"/>
      </w:rPr>
    </w:lvl>
    <w:lvl w:ilvl="4" w:tentative="0">
      <w:start w:val="1"/>
      <w:numFmt w:val="bullet"/>
      <w:lvlText w:val="○"/>
      <w:lvlJc w:val="left"/>
      <w:pPr>
        <w:ind w:left="5760" w:hanging="360"/>
      </w:pPr>
      <w:rPr>
        <w:u w:val="none"/>
      </w:rPr>
    </w:lvl>
    <w:lvl w:ilvl="5" w:tentative="0">
      <w:start w:val="1"/>
      <w:numFmt w:val="bullet"/>
      <w:lvlText w:val="■"/>
      <w:lvlJc w:val="left"/>
      <w:pPr>
        <w:ind w:left="6480" w:hanging="360"/>
      </w:pPr>
      <w:rPr>
        <w:u w:val="none"/>
      </w:rPr>
    </w:lvl>
    <w:lvl w:ilvl="6" w:tentative="0">
      <w:start w:val="1"/>
      <w:numFmt w:val="bullet"/>
      <w:lvlText w:val="●"/>
      <w:lvlJc w:val="left"/>
      <w:pPr>
        <w:ind w:left="7200" w:hanging="360"/>
      </w:pPr>
      <w:rPr>
        <w:u w:val="none"/>
      </w:rPr>
    </w:lvl>
    <w:lvl w:ilvl="7" w:tentative="0">
      <w:start w:val="1"/>
      <w:numFmt w:val="bullet"/>
      <w:lvlText w:val="○"/>
      <w:lvlJc w:val="left"/>
      <w:pPr>
        <w:ind w:left="7920" w:hanging="360"/>
      </w:pPr>
      <w:rPr>
        <w:u w:val="none"/>
      </w:rPr>
    </w:lvl>
    <w:lvl w:ilvl="8" w:tentative="0">
      <w:start w:val="1"/>
      <w:numFmt w:val="bullet"/>
      <w:lvlText w:val="■"/>
      <w:lvlJc w:val="left"/>
      <w:pPr>
        <w:ind w:left="8640" w:hanging="360"/>
      </w:pPr>
      <w:rPr>
        <w:u w:val="none"/>
      </w:rPr>
    </w:lvl>
  </w:abstractNum>
  <w:abstractNum w:abstractNumId="7">
    <w:nsid w:val="CF092B84"/>
    <w:multiLevelType w:val="multilevel"/>
    <w:tmpl w:val="CF092B84"/>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8">
    <w:nsid w:val="D7F9FE59"/>
    <w:multiLevelType w:val="multilevel"/>
    <w:tmpl w:val="D7F9FE5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DCBA6B53"/>
    <w:multiLevelType w:val="multilevel"/>
    <w:tmpl w:val="DCBA6B53"/>
    <w:lvl w:ilvl="0" w:tentative="0">
      <w:start w:val="1"/>
      <w:numFmt w:val="bullet"/>
      <w:lvlText w:val="●"/>
      <w:lvlJc w:val="left"/>
      <w:pPr>
        <w:ind w:left="2880" w:hanging="360"/>
      </w:pPr>
      <w:rPr>
        <w:u w:val="none"/>
      </w:rPr>
    </w:lvl>
    <w:lvl w:ilvl="1" w:tentative="0">
      <w:start w:val="1"/>
      <w:numFmt w:val="bullet"/>
      <w:lvlText w:val="○"/>
      <w:lvlJc w:val="left"/>
      <w:pPr>
        <w:ind w:left="3600" w:hanging="360"/>
      </w:pPr>
      <w:rPr>
        <w:u w:val="none"/>
      </w:rPr>
    </w:lvl>
    <w:lvl w:ilvl="2" w:tentative="0">
      <w:start w:val="1"/>
      <w:numFmt w:val="bullet"/>
      <w:lvlText w:val="■"/>
      <w:lvlJc w:val="left"/>
      <w:pPr>
        <w:ind w:left="4320" w:hanging="360"/>
      </w:pPr>
      <w:rPr>
        <w:u w:val="none"/>
      </w:rPr>
    </w:lvl>
    <w:lvl w:ilvl="3" w:tentative="0">
      <w:start w:val="1"/>
      <w:numFmt w:val="bullet"/>
      <w:lvlText w:val="●"/>
      <w:lvlJc w:val="left"/>
      <w:pPr>
        <w:ind w:left="5040" w:hanging="360"/>
      </w:pPr>
      <w:rPr>
        <w:u w:val="none"/>
      </w:rPr>
    </w:lvl>
    <w:lvl w:ilvl="4" w:tentative="0">
      <w:start w:val="1"/>
      <w:numFmt w:val="bullet"/>
      <w:lvlText w:val="○"/>
      <w:lvlJc w:val="left"/>
      <w:pPr>
        <w:ind w:left="5760" w:hanging="360"/>
      </w:pPr>
      <w:rPr>
        <w:u w:val="none"/>
      </w:rPr>
    </w:lvl>
    <w:lvl w:ilvl="5" w:tentative="0">
      <w:start w:val="1"/>
      <w:numFmt w:val="bullet"/>
      <w:lvlText w:val="■"/>
      <w:lvlJc w:val="left"/>
      <w:pPr>
        <w:ind w:left="6480" w:hanging="360"/>
      </w:pPr>
      <w:rPr>
        <w:u w:val="none"/>
      </w:rPr>
    </w:lvl>
    <w:lvl w:ilvl="6" w:tentative="0">
      <w:start w:val="1"/>
      <w:numFmt w:val="bullet"/>
      <w:lvlText w:val="●"/>
      <w:lvlJc w:val="left"/>
      <w:pPr>
        <w:ind w:left="7200" w:hanging="360"/>
      </w:pPr>
      <w:rPr>
        <w:u w:val="none"/>
      </w:rPr>
    </w:lvl>
    <w:lvl w:ilvl="7" w:tentative="0">
      <w:start w:val="1"/>
      <w:numFmt w:val="bullet"/>
      <w:lvlText w:val="○"/>
      <w:lvlJc w:val="left"/>
      <w:pPr>
        <w:ind w:left="7920" w:hanging="360"/>
      </w:pPr>
      <w:rPr>
        <w:u w:val="none"/>
      </w:rPr>
    </w:lvl>
    <w:lvl w:ilvl="8" w:tentative="0">
      <w:start w:val="1"/>
      <w:numFmt w:val="bullet"/>
      <w:lvlText w:val="■"/>
      <w:lvlJc w:val="left"/>
      <w:pPr>
        <w:ind w:left="8640" w:hanging="360"/>
      </w:pPr>
      <w:rPr>
        <w:u w:val="none"/>
      </w:rPr>
    </w:lvl>
  </w:abstractNum>
  <w:abstractNum w:abstractNumId="10">
    <w:nsid w:val="F4B5D9F5"/>
    <w:multiLevelType w:val="multilevel"/>
    <w:tmpl w:val="F4B5D9F5"/>
    <w:lvl w:ilvl="0" w:tentative="0">
      <w:start w:val="1"/>
      <w:numFmt w:val="bullet"/>
      <w:lvlText w:val="●"/>
      <w:lvlJc w:val="left"/>
      <w:pPr>
        <w:ind w:left="2880" w:hanging="360"/>
      </w:pPr>
      <w:rPr>
        <w:u w:val="none"/>
      </w:rPr>
    </w:lvl>
    <w:lvl w:ilvl="1" w:tentative="0">
      <w:start w:val="1"/>
      <w:numFmt w:val="bullet"/>
      <w:lvlText w:val="○"/>
      <w:lvlJc w:val="left"/>
      <w:pPr>
        <w:ind w:left="3600" w:hanging="360"/>
      </w:pPr>
      <w:rPr>
        <w:u w:val="none"/>
      </w:rPr>
    </w:lvl>
    <w:lvl w:ilvl="2" w:tentative="0">
      <w:start w:val="1"/>
      <w:numFmt w:val="bullet"/>
      <w:lvlText w:val="■"/>
      <w:lvlJc w:val="left"/>
      <w:pPr>
        <w:ind w:left="4320" w:hanging="360"/>
      </w:pPr>
      <w:rPr>
        <w:u w:val="none"/>
      </w:rPr>
    </w:lvl>
    <w:lvl w:ilvl="3" w:tentative="0">
      <w:start w:val="1"/>
      <w:numFmt w:val="bullet"/>
      <w:lvlText w:val="●"/>
      <w:lvlJc w:val="left"/>
      <w:pPr>
        <w:ind w:left="5040" w:hanging="360"/>
      </w:pPr>
      <w:rPr>
        <w:u w:val="none"/>
      </w:rPr>
    </w:lvl>
    <w:lvl w:ilvl="4" w:tentative="0">
      <w:start w:val="1"/>
      <w:numFmt w:val="bullet"/>
      <w:lvlText w:val="○"/>
      <w:lvlJc w:val="left"/>
      <w:pPr>
        <w:ind w:left="5760" w:hanging="360"/>
      </w:pPr>
      <w:rPr>
        <w:u w:val="none"/>
      </w:rPr>
    </w:lvl>
    <w:lvl w:ilvl="5" w:tentative="0">
      <w:start w:val="1"/>
      <w:numFmt w:val="bullet"/>
      <w:lvlText w:val="■"/>
      <w:lvlJc w:val="left"/>
      <w:pPr>
        <w:ind w:left="6480" w:hanging="360"/>
      </w:pPr>
      <w:rPr>
        <w:u w:val="none"/>
      </w:rPr>
    </w:lvl>
    <w:lvl w:ilvl="6" w:tentative="0">
      <w:start w:val="1"/>
      <w:numFmt w:val="bullet"/>
      <w:lvlText w:val="●"/>
      <w:lvlJc w:val="left"/>
      <w:pPr>
        <w:ind w:left="7200" w:hanging="360"/>
      </w:pPr>
      <w:rPr>
        <w:u w:val="none"/>
      </w:rPr>
    </w:lvl>
    <w:lvl w:ilvl="7" w:tentative="0">
      <w:start w:val="1"/>
      <w:numFmt w:val="bullet"/>
      <w:lvlText w:val="○"/>
      <w:lvlJc w:val="left"/>
      <w:pPr>
        <w:ind w:left="7920" w:hanging="360"/>
      </w:pPr>
      <w:rPr>
        <w:u w:val="none"/>
      </w:rPr>
    </w:lvl>
    <w:lvl w:ilvl="8" w:tentative="0">
      <w:start w:val="1"/>
      <w:numFmt w:val="bullet"/>
      <w:lvlText w:val="■"/>
      <w:lvlJc w:val="left"/>
      <w:pPr>
        <w:ind w:left="8640" w:hanging="360"/>
      </w:pPr>
      <w:rPr>
        <w:u w:val="none"/>
      </w:rPr>
    </w:lvl>
  </w:abstractNum>
  <w:abstractNum w:abstractNumId="11">
    <w:nsid w:val="0053208E"/>
    <w:multiLevelType w:val="multilevel"/>
    <w:tmpl w:val="0053208E"/>
    <w:lvl w:ilvl="0" w:tentative="0">
      <w:start w:val="1"/>
      <w:numFmt w:val="decimal"/>
      <w:lvlText w:val="%1."/>
      <w:lvlJc w:val="right"/>
      <w:pPr>
        <w:ind w:left="720" w:hanging="360"/>
      </w:pPr>
      <w:rPr>
        <w:u w:val="none"/>
      </w:rPr>
    </w:lvl>
    <w:lvl w:ilvl="1" w:tentative="0">
      <w:start w:val="1"/>
      <w:numFmt w:val="decimal"/>
      <w:lvlText w:val="%1.%2."/>
      <w:lvlJc w:val="right"/>
      <w:pPr>
        <w:ind w:left="1440" w:hanging="36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12">
    <w:nsid w:val="0248C179"/>
    <w:multiLevelType w:val="multilevel"/>
    <w:tmpl w:val="0248C179"/>
    <w:lvl w:ilvl="0" w:tentative="0">
      <w:start w:val="1"/>
      <w:numFmt w:val="bullet"/>
      <w:lvlText w:val="●"/>
      <w:lvlJc w:val="left"/>
      <w:pPr>
        <w:ind w:left="2880" w:hanging="360"/>
      </w:pPr>
      <w:rPr>
        <w:u w:val="none"/>
      </w:rPr>
    </w:lvl>
    <w:lvl w:ilvl="1" w:tentative="0">
      <w:start w:val="1"/>
      <w:numFmt w:val="bullet"/>
      <w:lvlText w:val="○"/>
      <w:lvlJc w:val="left"/>
      <w:pPr>
        <w:ind w:left="3600" w:hanging="360"/>
      </w:pPr>
      <w:rPr>
        <w:u w:val="none"/>
      </w:rPr>
    </w:lvl>
    <w:lvl w:ilvl="2" w:tentative="0">
      <w:start w:val="1"/>
      <w:numFmt w:val="bullet"/>
      <w:lvlText w:val="■"/>
      <w:lvlJc w:val="left"/>
      <w:pPr>
        <w:ind w:left="4320" w:hanging="360"/>
      </w:pPr>
      <w:rPr>
        <w:u w:val="none"/>
      </w:rPr>
    </w:lvl>
    <w:lvl w:ilvl="3" w:tentative="0">
      <w:start w:val="1"/>
      <w:numFmt w:val="bullet"/>
      <w:lvlText w:val="●"/>
      <w:lvlJc w:val="left"/>
      <w:pPr>
        <w:ind w:left="5040" w:hanging="360"/>
      </w:pPr>
      <w:rPr>
        <w:u w:val="none"/>
      </w:rPr>
    </w:lvl>
    <w:lvl w:ilvl="4" w:tentative="0">
      <w:start w:val="1"/>
      <w:numFmt w:val="bullet"/>
      <w:lvlText w:val="○"/>
      <w:lvlJc w:val="left"/>
      <w:pPr>
        <w:ind w:left="5760" w:hanging="360"/>
      </w:pPr>
      <w:rPr>
        <w:u w:val="none"/>
      </w:rPr>
    </w:lvl>
    <w:lvl w:ilvl="5" w:tentative="0">
      <w:start w:val="1"/>
      <w:numFmt w:val="bullet"/>
      <w:lvlText w:val="■"/>
      <w:lvlJc w:val="left"/>
      <w:pPr>
        <w:ind w:left="6480" w:hanging="360"/>
      </w:pPr>
      <w:rPr>
        <w:u w:val="none"/>
      </w:rPr>
    </w:lvl>
    <w:lvl w:ilvl="6" w:tentative="0">
      <w:start w:val="1"/>
      <w:numFmt w:val="bullet"/>
      <w:lvlText w:val="●"/>
      <w:lvlJc w:val="left"/>
      <w:pPr>
        <w:ind w:left="7200" w:hanging="360"/>
      </w:pPr>
      <w:rPr>
        <w:u w:val="none"/>
      </w:rPr>
    </w:lvl>
    <w:lvl w:ilvl="7" w:tentative="0">
      <w:start w:val="1"/>
      <w:numFmt w:val="bullet"/>
      <w:lvlText w:val="○"/>
      <w:lvlJc w:val="left"/>
      <w:pPr>
        <w:ind w:left="7920" w:hanging="360"/>
      </w:pPr>
      <w:rPr>
        <w:u w:val="none"/>
      </w:rPr>
    </w:lvl>
    <w:lvl w:ilvl="8" w:tentative="0">
      <w:start w:val="1"/>
      <w:numFmt w:val="bullet"/>
      <w:lvlText w:val="■"/>
      <w:lvlJc w:val="left"/>
      <w:pPr>
        <w:ind w:left="8640" w:hanging="360"/>
      </w:pPr>
      <w:rPr>
        <w:u w:val="none"/>
      </w:rPr>
    </w:lvl>
  </w:abstractNum>
  <w:abstractNum w:abstractNumId="13">
    <w:nsid w:val="03D62ECE"/>
    <w:multiLevelType w:val="multilevel"/>
    <w:tmpl w:val="03D62E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0E640482"/>
    <w:multiLevelType w:val="multilevel"/>
    <w:tmpl w:val="0E64048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2470EC97"/>
    <w:multiLevelType w:val="multilevel"/>
    <w:tmpl w:val="2470EC9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6">
    <w:nsid w:val="25B654F3"/>
    <w:multiLevelType w:val="multilevel"/>
    <w:tmpl w:val="25B654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7">
    <w:nsid w:val="2A8F537B"/>
    <w:multiLevelType w:val="multilevel"/>
    <w:tmpl w:val="2A8F537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8">
    <w:nsid w:val="46A08BB8"/>
    <w:multiLevelType w:val="multilevel"/>
    <w:tmpl w:val="46A08BB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9">
    <w:nsid w:val="4C1BAE26"/>
    <w:multiLevelType w:val="multilevel"/>
    <w:tmpl w:val="4C1BAE2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0">
    <w:nsid w:val="4D4DC07F"/>
    <w:multiLevelType w:val="multilevel"/>
    <w:tmpl w:val="4D4DC07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1">
    <w:nsid w:val="59ADCABA"/>
    <w:multiLevelType w:val="multilevel"/>
    <w:tmpl w:val="59ADCABA"/>
    <w:lvl w:ilvl="0" w:tentative="0">
      <w:start w:val="1"/>
      <w:numFmt w:val="bullet"/>
      <w:lvlText w:val="●"/>
      <w:lvlJc w:val="left"/>
      <w:pPr>
        <w:ind w:left="3600" w:hanging="360"/>
      </w:pPr>
      <w:rPr>
        <w:u w:val="none"/>
      </w:rPr>
    </w:lvl>
    <w:lvl w:ilvl="1" w:tentative="0">
      <w:start w:val="1"/>
      <w:numFmt w:val="bullet"/>
      <w:lvlText w:val="○"/>
      <w:lvlJc w:val="left"/>
      <w:pPr>
        <w:ind w:left="4320" w:hanging="360"/>
      </w:pPr>
      <w:rPr>
        <w:u w:val="none"/>
      </w:rPr>
    </w:lvl>
    <w:lvl w:ilvl="2" w:tentative="0">
      <w:start w:val="1"/>
      <w:numFmt w:val="bullet"/>
      <w:lvlText w:val="■"/>
      <w:lvlJc w:val="left"/>
      <w:pPr>
        <w:ind w:left="5040" w:hanging="360"/>
      </w:pPr>
      <w:rPr>
        <w:u w:val="none"/>
      </w:rPr>
    </w:lvl>
    <w:lvl w:ilvl="3" w:tentative="0">
      <w:start w:val="1"/>
      <w:numFmt w:val="bullet"/>
      <w:lvlText w:val="●"/>
      <w:lvlJc w:val="left"/>
      <w:pPr>
        <w:ind w:left="5760" w:hanging="360"/>
      </w:pPr>
      <w:rPr>
        <w:u w:val="none"/>
      </w:rPr>
    </w:lvl>
    <w:lvl w:ilvl="4" w:tentative="0">
      <w:start w:val="1"/>
      <w:numFmt w:val="bullet"/>
      <w:lvlText w:val="○"/>
      <w:lvlJc w:val="left"/>
      <w:pPr>
        <w:ind w:left="6480" w:hanging="360"/>
      </w:pPr>
      <w:rPr>
        <w:u w:val="none"/>
      </w:rPr>
    </w:lvl>
    <w:lvl w:ilvl="5" w:tentative="0">
      <w:start w:val="1"/>
      <w:numFmt w:val="bullet"/>
      <w:lvlText w:val="■"/>
      <w:lvlJc w:val="left"/>
      <w:pPr>
        <w:ind w:left="7200" w:hanging="360"/>
      </w:pPr>
      <w:rPr>
        <w:u w:val="none"/>
      </w:rPr>
    </w:lvl>
    <w:lvl w:ilvl="6" w:tentative="0">
      <w:start w:val="1"/>
      <w:numFmt w:val="bullet"/>
      <w:lvlText w:val="●"/>
      <w:lvlJc w:val="left"/>
      <w:pPr>
        <w:ind w:left="7920" w:hanging="360"/>
      </w:pPr>
      <w:rPr>
        <w:u w:val="none"/>
      </w:rPr>
    </w:lvl>
    <w:lvl w:ilvl="7" w:tentative="0">
      <w:start w:val="1"/>
      <w:numFmt w:val="bullet"/>
      <w:lvlText w:val="○"/>
      <w:lvlJc w:val="left"/>
      <w:pPr>
        <w:ind w:left="8640" w:hanging="360"/>
      </w:pPr>
      <w:rPr>
        <w:u w:val="none"/>
      </w:rPr>
    </w:lvl>
    <w:lvl w:ilvl="8" w:tentative="0">
      <w:start w:val="1"/>
      <w:numFmt w:val="bullet"/>
      <w:lvlText w:val="■"/>
      <w:lvlJc w:val="left"/>
      <w:pPr>
        <w:ind w:left="9360" w:hanging="360"/>
      </w:pPr>
      <w:rPr>
        <w:u w:val="none"/>
      </w:rPr>
    </w:lvl>
  </w:abstractNum>
  <w:abstractNum w:abstractNumId="22">
    <w:nsid w:val="5A241D34"/>
    <w:multiLevelType w:val="multilevel"/>
    <w:tmpl w:val="5A241D3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3">
    <w:nsid w:val="60382F6E"/>
    <w:multiLevelType w:val="multilevel"/>
    <w:tmpl w:val="60382F6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4">
    <w:nsid w:val="604EFB9E"/>
    <w:multiLevelType w:val="multilevel"/>
    <w:tmpl w:val="604EFB9E"/>
    <w:lvl w:ilvl="0" w:tentative="0">
      <w:start w:val="1"/>
      <w:numFmt w:val="decimal"/>
      <w:suff w:val="space"/>
      <w:lvlText w:val="%1."/>
      <w:lvlJc w:val="left"/>
      <w:pPr>
        <w:tabs>
          <w:tab w:val="left" w:pos="0"/>
        </w:tabs>
      </w:pPr>
      <w:rPr>
        <w:rFonts w:hint="default" w:ascii="SimSun" w:hAnsi="SimSun" w:eastAsia="SimSun" w:cs="SimSun"/>
      </w:rPr>
    </w:lvl>
    <w:lvl w:ilvl="1" w:tentative="0">
      <w:start w:val="1"/>
      <w:numFmt w:val="decimal"/>
      <w:lvlText w:val="%1.%2."/>
      <w:lvlJc w:val="left"/>
      <w:pPr>
        <w:tabs>
          <w:tab w:val="left" w:pos="418"/>
        </w:tabs>
        <w:ind w:left="840" w:leftChars="0" w:hanging="420" w:firstLineChars="0"/>
      </w:pPr>
      <w:rPr>
        <w:rFonts w:hint="default" w:ascii="SimSun" w:hAnsi="SimSun" w:eastAsia="SimSun" w:cs="SimSun"/>
      </w:rPr>
    </w:lvl>
    <w:lvl w:ilvl="2" w:tentative="0">
      <w:start w:val="1"/>
      <w:numFmt w:val="decimal"/>
      <w:lvlText w:val="%1.%2.%3."/>
      <w:lvlJc w:val="left"/>
      <w:pPr>
        <w:tabs>
          <w:tab w:val="left" w:pos="1260"/>
        </w:tabs>
        <w:ind w:left="1260" w:leftChars="0" w:hanging="420" w:firstLineChars="0"/>
      </w:pPr>
      <w:rPr>
        <w:rFonts w:hint="default" w:ascii="SimSun" w:hAnsi="SimSun" w:eastAsia="SimSun" w:cs="SimSun"/>
      </w:rPr>
    </w:lvl>
    <w:lvl w:ilvl="3" w:tentative="0">
      <w:start w:val="1"/>
      <w:numFmt w:val="decimal"/>
      <w:lvlText w:val="%1.%2.%3.%4."/>
      <w:lvlJc w:val="left"/>
      <w:pPr>
        <w:tabs>
          <w:tab w:val="left" w:pos="1680"/>
        </w:tabs>
        <w:ind w:left="1680" w:leftChars="0" w:hanging="420" w:firstLineChars="0"/>
      </w:pPr>
      <w:rPr>
        <w:rFonts w:hint="default" w:ascii="SimSun" w:hAnsi="SimSun" w:eastAsia="SimSun" w:cs="SimSun"/>
      </w:rPr>
    </w:lvl>
    <w:lvl w:ilvl="4" w:tentative="0">
      <w:start w:val="1"/>
      <w:numFmt w:val="decimal"/>
      <w:lvlText w:val="%1.%2.%3.%4.%5."/>
      <w:lvlJc w:val="left"/>
      <w:pPr>
        <w:tabs>
          <w:tab w:val="left" w:pos="2100"/>
        </w:tabs>
        <w:ind w:left="2100" w:leftChars="0" w:hanging="420" w:firstLineChars="0"/>
      </w:pPr>
      <w:rPr>
        <w:rFonts w:hint="default" w:ascii="SimSun" w:hAnsi="SimSun" w:eastAsia="SimSun" w:cs="SimSun"/>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5">
    <w:nsid w:val="629F7852"/>
    <w:multiLevelType w:val="multilevel"/>
    <w:tmpl w:val="629F785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6">
    <w:nsid w:val="72183CF9"/>
    <w:multiLevelType w:val="multilevel"/>
    <w:tmpl w:val="72183CF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7">
    <w:nsid w:val="77ECEA79"/>
    <w:multiLevelType w:val="multilevel"/>
    <w:tmpl w:val="77ECEA7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8">
    <w:nsid w:val="7C246926"/>
    <w:multiLevelType w:val="multilevel"/>
    <w:tmpl w:val="7C246926"/>
    <w:lvl w:ilvl="0" w:tentative="0">
      <w:start w:val="1"/>
      <w:numFmt w:val="bullet"/>
      <w:lvlText w:val="●"/>
      <w:lvlJc w:val="left"/>
      <w:pPr>
        <w:ind w:left="2880" w:hanging="360"/>
      </w:pPr>
      <w:rPr>
        <w:u w:val="none"/>
      </w:rPr>
    </w:lvl>
    <w:lvl w:ilvl="1" w:tentative="0">
      <w:start w:val="1"/>
      <w:numFmt w:val="bullet"/>
      <w:lvlText w:val="○"/>
      <w:lvlJc w:val="left"/>
      <w:pPr>
        <w:ind w:left="3600" w:hanging="360"/>
      </w:pPr>
      <w:rPr>
        <w:u w:val="none"/>
      </w:rPr>
    </w:lvl>
    <w:lvl w:ilvl="2" w:tentative="0">
      <w:start w:val="1"/>
      <w:numFmt w:val="bullet"/>
      <w:lvlText w:val="■"/>
      <w:lvlJc w:val="left"/>
      <w:pPr>
        <w:ind w:left="4320" w:hanging="360"/>
      </w:pPr>
      <w:rPr>
        <w:u w:val="none"/>
      </w:rPr>
    </w:lvl>
    <w:lvl w:ilvl="3" w:tentative="0">
      <w:start w:val="1"/>
      <w:numFmt w:val="bullet"/>
      <w:lvlText w:val="●"/>
      <w:lvlJc w:val="left"/>
      <w:pPr>
        <w:ind w:left="5040" w:hanging="360"/>
      </w:pPr>
      <w:rPr>
        <w:u w:val="none"/>
      </w:rPr>
    </w:lvl>
    <w:lvl w:ilvl="4" w:tentative="0">
      <w:start w:val="1"/>
      <w:numFmt w:val="bullet"/>
      <w:lvlText w:val="○"/>
      <w:lvlJc w:val="left"/>
      <w:pPr>
        <w:ind w:left="5760" w:hanging="360"/>
      </w:pPr>
      <w:rPr>
        <w:u w:val="none"/>
      </w:rPr>
    </w:lvl>
    <w:lvl w:ilvl="5" w:tentative="0">
      <w:start w:val="1"/>
      <w:numFmt w:val="bullet"/>
      <w:lvlText w:val="■"/>
      <w:lvlJc w:val="left"/>
      <w:pPr>
        <w:ind w:left="6480" w:hanging="360"/>
      </w:pPr>
      <w:rPr>
        <w:u w:val="none"/>
      </w:rPr>
    </w:lvl>
    <w:lvl w:ilvl="6" w:tentative="0">
      <w:start w:val="1"/>
      <w:numFmt w:val="bullet"/>
      <w:lvlText w:val="●"/>
      <w:lvlJc w:val="left"/>
      <w:pPr>
        <w:ind w:left="7200" w:hanging="360"/>
      </w:pPr>
      <w:rPr>
        <w:u w:val="none"/>
      </w:rPr>
    </w:lvl>
    <w:lvl w:ilvl="7" w:tentative="0">
      <w:start w:val="1"/>
      <w:numFmt w:val="bullet"/>
      <w:lvlText w:val="○"/>
      <w:lvlJc w:val="left"/>
      <w:pPr>
        <w:ind w:left="7920" w:hanging="360"/>
      </w:pPr>
      <w:rPr>
        <w:u w:val="none"/>
      </w:rPr>
    </w:lvl>
    <w:lvl w:ilvl="8" w:tentative="0">
      <w:start w:val="1"/>
      <w:numFmt w:val="bullet"/>
      <w:lvlText w:val="■"/>
      <w:lvlJc w:val="left"/>
      <w:pPr>
        <w:ind w:left="8640" w:hanging="360"/>
      </w:pPr>
      <w:rPr>
        <w:u w:val="none"/>
      </w:rPr>
    </w:lvl>
  </w:abstractNum>
  <w:num w:numId="1">
    <w:abstractNumId w:val="24"/>
  </w:num>
  <w:num w:numId="2">
    <w:abstractNumId w:val="11"/>
  </w:num>
  <w:num w:numId="3">
    <w:abstractNumId w:val="7"/>
  </w:num>
  <w:num w:numId="4">
    <w:abstractNumId w:val="21"/>
  </w:num>
  <w:num w:numId="5">
    <w:abstractNumId w:val="5"/>
  </w:num>
  <w:num w:numId="6">
    <w:abstractNumId w:val="3"/>
  </w:num>
  <w:num w:numId="7">
    <w:abstractNumId w:val="13"/>
  </w:num>
  <w:num w:numId="8">
    <w:abstractNumId w:val="16"/>
  </w:num>
  <w:num w:numId="9">
    <w:abstractNumId w:val="26"/>
  </w:num>
  <w:num w:numId="10">
    <w:abstractNumId w:val="12"/>
  </w:num>
  <w:num w:numId="11">
    <w:abstractNumId w:val="0"/>
  </w:num>
  <w:num w:numId="12">
    <w:abstractNumId w:val="17"/>
  </w:num>
  <w:num w:numId="13">
    <w:abstractNumId w:val="22"/>
  </w:num>
  <w:num w:numId="14">
    <w:abstractNumId w:val="6"/>
  </w:num>
  <w:num w:numId="15">
    <w:abstractNumId w:val="20"/>
  </w:num>
  <w:num w:numId="16">
    <w:abstractNumId w:val="10"/>
  </w:num>
  <w:num w:numId="17">
    <w:abstractNumId w:val="15"/>
  </w:num>
  <w:num w:numId="18">
    <w:abstractNumId w:val="9"/>
  </w:num>
  <w:num w:numId="19">
    <w:abstractNumId w:val="8"/>
  </w:num>
  <w:num w:numId="20">
    <w:abstractNumId w:val="1"/>
  </w:num>
  <w:num w:numId="21">
    <w:abstractNumId w:val="19"/>
  </w:num>
  <w:num w:numId="22">
    <w:abstractNumId w:val="23"/>
  </w:num>
  <w:num w:numId="23">
    <w:abstractNumId w:val="14"/>
  </w:num>
  <w:num w:numId="24">
    <w:abstractNumId w:val="18"/>
  </w:num>
  <w:num w:numId="25">
    <w:abstractNumId w:val="2"/>
  </w:num>
  <w:num w:numId="26">
    <w:abstractNumId w:val="28"/>
  </w:num>
  <w:num w:numId="27">
    <w:abstractNumId w:val="27"/>
  </w:num>
  <w:num w:numId="28">
    <w:abstractNumId w:val="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00E93135"/>
    <w:rsid w:val="0DA67540"/>
    <w:rsid w:val="10187CB0"/>
    <w:rsid w:val="120F1C29"/>
    <w:rsid w:val="179E509C"/>
    <w:rsid w:val="199C5870"/>
    <w:rsid w:val="1EE46465"/>
    <w:rsid w:val="38765C93"/>
    <w:rsid w:val="3A737AAD"/>
    <w:rsid w:val="4C260587"/>
    <w:rsid w:val="57DC16CF"/>
    <w:rsid w:val="5A2C774E"/>
    <w:rsid w:val="731D30D8"/>
    <w:rsid w:val="7357068F"/>
    <w:rsid w:val="7F715B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 w:type="table" w:customStyle="1" w:styleId="18">
    <w:name w:val="_Style 15"/>
    <w:basedOn w:val="12"/>
    <w:uiPriority w:val="0"/>
    <w:tblPr>
      <w:tblCellMar>
        <w:top w:w="100" w:type="dxa"/>
        <w:left w:w="100" w:type="dxa"/>
        <w:bottom w:w="100" w:type="dxa"/>
        <w:right w:w="100" w:type="dxa"/>
      </w:tblCellMar>
    </w:tblPr>
  </w:style>
  <w:style w:type="table" w:customStyle="1" w:styleId="19">
    <w:name w:val="_Style 16"/>
    <w:basedOn w:val="12"/>
    <w:uiPriority w:val="0"/>
    <w:tblPr>
      <w:tblCellMar>
        <w:top w:w="100" w:type="dxa"/>
        <w:left w:w="100" w:type="dxa"/>
        <w:bottom w:w="100" w:type="dxa"/>
        <w:right w:w="100" w:type="dxa"/>
      </w:tblCellMar>
    </w:tblPr>
  </w:style>
  <w:style w:type="table" w:customStyle="1" w:styleId="20">
    <w:name w:val="_Style 17"/>
    <w:basedOn w:val="12"/>
    <w:uiPriority w:val="0"/>
    <w:tblPr>
      <w:tblCellMar>
        <w:top w:w="100" w:type="dxa"/>
        <w:left w:w="100" w:type="dxa"/>
        <w:bottom w:w="100" w:type="dxa"/>
        <w:right w:w="100" w:type="dxa"/>
      </w:tblCellMar>
    </w:tblPr>
  </w:style>
  <w:style w:type="table" w:customStyle="1" w:styleId="21">
    <w:name w:val="_Style 18"/>
    <w:basedOn w:val="12"/>
    <w:uiPriority w:val="0"/>
    <w:tblPr>
      <w:tblCellMar>
        <w:top w:w="100" w:type="dxa"/>
        <w:left w:w="100" w:type="dxa"/>
        <w:bottom w:w="100" w:type="dxa"/>
        <w:right w:w="100" w:type="dxa"/>
      </w:tblCellMar>
    </w:tblPr>
  </w:style>
  <w:style w:type="table" w:customStyle="1" w:styleId="22">
    <w:name w:val="_Style 19"/>
    <w:basedOn w:val="12"/>
    <w:uiPriority w:val="0"/>
    <w:tblPr>
      <w:tblCellMar>
        <w:top w:w="100" w:type="dxa"/>
        <w:left w:w="100" w:type="dxa"/>
        <w:bottom w:w="100" w:type="dxa"/>
        <w:right w:w="100" w:type="dxa"/>
      </w:tblCellMar>
    </w:tblPr>
  </w:style>
  <w:style w:type="table" w:customStyle="1" w:styleId="23">
    <w:name w:val="_Style 20"/>
    <w:basedOn w:val="12"/>
    <w:uiPriority w:val="0"/>
    <w:tblPr>
      <w:tblCellMar>
        <w:top w:w="100" w:type="dxa"/>
        <w:left w:w="100" w:type="dxa"/>
        <w:bottom w:w="100" w:type="dxa"/>
        <w:right w:w="100" w:type="dxa"/>
      </w:tblCellMar>
    </w:tblPr>
  </w:style>
  <w:style w:type="table" w:customStyle="1" w:styleId="24">
    <w:name w:val="_Style 21"/>
    <w:basedOn w:val="12"/>
    <w:uiPriority w:val="0"/>
    <w:tblPr>
      <w:tblCellMar>
        <w:top w:w="100" w:type="dxa"/>
        <w:left w:w="100" w:type="dxa"/>
        <w:bottom w:w="100" w:type="dxa"/>
        <w:right w:w="100" w:type="dxa"/>
      </w:tblCellMar>
    </w:tblPr>
  </w:style>
  <w:style w:type="table" w:customStyle="1" w:styleId="25">
    <w:name w:val="_Style 22"/>
    <w:basedOn w:val="12"/>
    <w:uiPriority w:val="0"/>
    <w:tblPr>
      <w:tblCellMar>
        <w:top w:w="100" w:type="dxa"/>
        <w:left w:w="100" w:type="dxa"/>
        <w:bottom w:w="100" w:type="dxa"/>
        <w:right w:w="100" w:type="dxa"/>
      </w:tblCellMar>
    </w:tblPr>
  </w:style>
  <w:style w:type="table" w:customStyle="1" w:styleId="26">
    <w:name w:val="_Style 23"/>
    <w:basedOn w:val="12"/>
    <w:qFormat/>
    <w:uiPriority w:val="0"/>
    <w:tblPr>
      <w:tblCellMar>
        <w:top w:w="100" w:type="dxa"/>
        <w:left w:w="100" w:type="dxa"/>
        <w:bottom w:w="100" w:type="dxa"/>
        <w:right w:w="100" w:type="dxa"/>
      </w:tblCellMar>
    </w:tblPr>
  </w:style>
  <w:style w:type="table" w:customStyle="1" w:styleId="27">
    <w:name w:val="_Style 24"/>
    <w:basedOn w:val="12"/>
    <w:uiPriority w:val="0"/>
    <w:tblPr>
      <w:tblCellMar>
        <w:top w:w="100" w:type="dxa"/>
        <w:left w:w="100" w:type="dxa"/>
        <w:bottom w:w="100" w:type="dxa"/>
        <w:right w:w="100" w:type="dxa"/>
      </w:tblCellMar>
    </w:tblPr>
  </w:style>
  <w:style w:type="table" w:customStyle="1" w:styleId="28">
    <w:name w:val="_Style 25"/>
    <w:basedOn w:val="12"/>
    <w:uiPriority w:val="0"/>
    <w:tblPr>
      <w:tblCellMar>
        <w:top w:w="100" w:type="dxa"/>
        <w:left w:w="100" w:type="dxa"/>
        <w:bottom w:w="100" w:type="dxa"/>
        <w:right w:w="100" w:type="dxa"/>
      </w:tblCellMar>
    </w:tblPr>
  </w:style>
  <w:style w:type="table" w:customStyle="1" w:styleId="29">
    <w:name w:val="_Style 26"/>
    <w:basedOn w:val="12"/>
    <w:qFormat/>
    <w:uiPriority w:val="0"/>
    <w:tblPr>
      <w:tblCellMar>
        <w:top w:w="100" w:type="dxa"/>
        <w:left w:w="100" w:type="dxa"/>
        <w:bottom w:w="100" w:type="dxa"/>
        <w:right w:w="100" w:type="dxa"/>
      </w:tblCellMar>
    </w:tblPr>
  </w:style>
  <w:style w:type="table" w:customStyle="1" w:styleId="30">
    <w:name w:val="_Style 27"/>
    <w:basedOn w:val="12"/>
    <w:uiPriority w:val="0"/>
    <w:tblPr>
      <w:tblCellMar>
        <w:top w:w="100" w:type="dxa"/>
        <w:left w:w="100" w:type="dxa"/>
        <w:bottom w:w="100" w:type="dxa"/>
        <w:right w:w="100" w:type="dxa"/>
      </w:tblCellMar>
    </w:tblPr>
  </w:style>
  <w:style w:type="table" w:customStyle="1" w:styleId="31">
    <w:name w:val="_Style 28"/>
    <w:basedOn w:val="12"/>
    <w:uiPriority w:val="0"/>
    <w:tblPr>
      <w:tblCellMar>
        <w:top w:w="100" w:type="dxa"/>
        <w:left w:w="100" w:type="dxa"/>
        <w:bottom w:w="100" w:type="dxa"/>
        <w:right w:w="100" w:type="dxa"/>
      </w:tblCellMar>
    </w:tblPr>
  </w:style>
  <w:style w:type="table" w:customStyle="1" w:styleId="32">
    <w:name w:val="_Style 29"/>
    <w:basedOn w:val="12"/>
    <w:uiPriority w:val="0"/>
    <w:tblPr>
      <w:tblCellMar>
        <w:top w:w="100" w:type="dxa"/>
        <w:left w:w="100" w:type="dxa"/>
        <w:bottom w:w="100" w:type="dxa"/>
        <w:right w:w="100" w:type="dxa"/>
      </w:tblCellMar>
    </w:tblPr>
  </w:style>
  <w:style w:type="table" w:customStyle="1" w:styleId="33">
    <w:name w:val="_Style 30"/>
    <w:basedOn w:val="12"/>
    <w:uiPriority w:val="0"/>
    <w:tblPr>
      <w:tblCellMar>
        <w:top w:w="100" w:type="dxa"/>
        <w:left w:w="100" w:type="dxa"/>
        <w:bottom w:w="100" w:type="dxa"/>
        <w:right w:w="100" w:type="dxa"/>
      </w:tblCellMar>
    </w:tblPr>
  </w:style>
  <w:style w:type="table" w:customStyle="1" w:styleId="34">
    <w:name w:val="_Style 3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Office_11.2.0.9453_F1E327BC-269C-435d-A152-05C5408002CA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2020-08-06T15:27:22Z</dcterms:created>
  <dc:creator>jorge</dc:creator>
  <cp:lastModifiedBy>google1595822501</cp:lastModifiedBy>
  <dcterms:modified xsi:type="dcterms:W3CDTF">2020-08-06T15:53:49Z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